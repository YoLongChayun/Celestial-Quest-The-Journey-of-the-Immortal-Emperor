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0FA7" w14:textId="77777777" w:rsidR="00454A81" w:rsidRPr="00454A81" w:rsidRDefault="00454A81" w:rsidP="00454A81">
      <w:pPr>
        <w:pStyle w:val="1"/>
        <w:rPr>
          <w:lang w:eastAsia="zh-CN"/>
        </w:rPr>
      </w:pPr>
      <w:r w:rsidRPr="00454A81">
        <w:rPr>
          <w:lang w:eastAsia="zh-CN"/>
        </w:rPr>
        <w:t>《大帝封神》</w:t>
      </w:r>
      <w:r w:rsidRPr="00454A81">
        <w:rPr>
          <w:rFonts w:ascii="微软雅黑" w:eastAsia="微软雅黑" w:hAnsi="微软雅黑" w:cs="微软雅黑" w:hint="eastAsia"/>
          <w:lang w:eastAsia="zh-CN"/>
        </w:rPr>
        <w:t>剧</w:t>
      </w:r>
      <w:r w:rsidRPr="00454A81">
        <w:rPr>
          <w:rFonts w:ascii="MS Gothic" w:eastAsia="MS Gothic" w:hAnsi="MS Gothic" w:cs="MS Gothic" w:hint="eastAsia"/>
          <w:lang w:eastAsia="zh-CN"/>
        </w:rPr>
        <w:t>本：从起始之地到神源之地</w:t>
      </w:r>
    </w:p>
    <w:p w14:paraId="263983EA" w14:textId="77777777" w:rsidR="00454A81" w:rsidRPr="00454A81" w:rsidRDefault="00454A81" w:rsidP="00454A81">
      <w:pPr>
        <w:pStyle w:val="1"/>
        <w:rPr>
          <w:lang w:eastAsia="zh-CN"/>
        </w:rPr>
      </w:pPr>
      <w:r w:rsidRPr="00454A81">
        <w:rPr>
          <w:rFonts w:ascii="微软雅黑" w:eastAsia="微软雅黑" w:hAnsi="微软雅黑" w:cs="微软雅黑" w:hint="eastAsia"/>
          <w:lang w:eastAsia="zh-CN"/>
        </w:rPr>
        <w:t>场</w:t>
      </w:r>
      <w:r w:rsidRPr="00454A81">
        <w:rPr>
          <w:rFonts w:ascii="MS Gothic" w:eastAsia="MS Gothic" w:hAnsi="MS Gothic" w:cs="MS Gothic" w:hint="eastAsia"/>
          <w:lang w:eastAsia="zh-CN"/>
        </w:rPr>
        <w:t>景一：起始之地</w:t>
      </w:r>
    </w:p>
    <w:p w14:paraId="0786606F" w14:textId="77777777" w:rsidR="00454A81" w:rsidRPr="00454A81" w:rsidRDefault="00454A81" w:rsidP="00454A81">
      <w:pPr>
        <w:pStyle w:val="1"/>
        <w:rPr>
          <w:lang w:eastAsia="zh-CN"/>
        </w:rPr>
      </w:pPr>
      <w:r w:rsidRPr="00454A81">
        <w:rPr>
          <w:lang w:eastAsia="zh-CN"/>
        </w:rPr>
        <w:t>背景描述：</w:t>
      </w:r>
    </w:p>
    <w:p w14:paraId="492E2D2F" w14:textId="77777777" w:rsidR="00454A81" w:rsidRPr="00454A81" w:rsidRDefault="00454A81" w:rsidP="00454A81">
      <w:pPr>
        <w:pStyle w:val="1"/>
        <w:numPr>
          <w:ilvl w:val="0"/>
          <w:numId w:val="10"/>
        </w:numPr>
        <w:rPr>
          <w:lang w:eastAsia="zh-CN"/>
        </w:rPr>
      </w:pPr>
      <w:r w:rsidRPr="00454A81">
        <w:rPr>
          <w:lang w:eastAsia="zh-CN"/>
        </w:rPr>
        <w:t>你身</w:t>
      </w:r>
      <w:r w:rsidRPr="00454A81">
        <w:rPr>
          <w:rFonts w:ascii="微软雅黑" w:eastAsia="微软雅黑" w:hAnsi="微软雅黑" w:cs="微软雅黑" w:hint="eastAsia"/>
          <w:lang w:eastAsia="zh-CN"/>
        </w:rPr>
        <w:t>处</w:t>
      </w:r>
      <w:r w:rsidRPr="00454A81">
        <w:rPr>
          <w:rFonts w:ascii="MS Gothic" w:eastAsia="MS Gothic" w:hAnsi="MS Gothic" w:cs="MS Gothic" w:hint="eastAsia"/>
          <w:lang w:eastAsia="zh-CN"/>
        </w:rPr>
        <w:t>于一个美</w:t>
      </w:r>
      <w:r w:rsidRPr="00454A81">
        <w:rPr>
          <w:rFonts w:ascii="微软雅黑" w:eastAsia="微软雅黑" w:hAnsi="微软雅黑" w:cs="微软雅黑" w:hint="eastAsia"/>
          <w:lang w:eastAsia="zh-CN"/>
        </w:rPr>
        <w:t>丽</w:t>
      </w:r>
      <w:r w:rsidRPr="00454A81">
        <w:rPr>
          <w:rFonts w:ascii="MS Gothic" w:eastAsia="MS Gothic" w:hAnsi="MS Gothic" w:cs="MS Gothic" w:hint="eastAsia"/>
          <w:lang w:eastAsia="zh-CN"/>
        </w:rPr>
        <w:t>的仙凡</w:t>
      </w:r>
      <w:r w:rsidRPr="00454A81">
        <w:rPr>
          <w:rFonts w:ascii="微软雅黑" w:eastAsia="微软雅黑" w:hAnsi="微软雅黑" w:cs="微软雅黑" w:hint="eastAsia"/>
          <w:lang w:eastAsia="zh-CN"/>
        </w:rPr>
        <w:t>乡</w:t>
      </w:r>
      <w:r w:rsidRPr="00454A81">
        <w:rPr>
          <w:rFonts w:ascii="MS Gothic" w:eastAsia="MS Gothic" w:hAnsi="MS Gothic" w:cs="MS Gothic" w:hint="eastAsia"/>
          <w:lang w:eastAsia="zh-CN"/>
        </w:rPr>
        <w:t>土，四周是</w:t>
      </w:r>
      <w:r w:rsidRPr="00454A81">
        <w:rPr>
          <w:rFonts w:ascii="微软雅黑" w:eastAsia="微软雅黑" w:hAnsi="微软雅黑" w:cs="微软雅黑" w:hint="eastAsia"/>
          <w:lang w:eastAsia="zh-CN"/>
        </w:rPr>
        <w:t>连绵</w:t>
      </w:r>
      <w:r w:rsidRPr="00454A81">
        <w:rPr>
          <w:rFonts w:ascii="MS Gothic" w:eastAsia="MS Gothic" w:hAnsi="MS Gothic" w:cs="MS Gothic" w:hint="eastAsia"/>
          <w:lang w:eastAsia="zh-CN"/>
        </w:rPr>
        <w:t>的群山，翠</w:t>
      </w:r>
      <w:r w:rsidRPr="00454A81">
        <w:rPr>
          <w:rFonts w:ascii="微软雅黑" w:eastAsia="微软雅黑" w:hAnsi="微软雅黑" w:cs="微软雅黑" w:hint="eastAsia"/>
          <w:lang w:eastAsia="zh-CN"/>
        </w:rPr>
        <w:t>绿</w:t>
      </w:r>
      <w:r w:rsidRPr="00454A81">
        <w:rPr>
          <w:rFonts w:ascii="MS Gothic" w:eastAsia="MS Gothic" w:hAnsi="MS Gothic" w:cs="MS Gothic" w:hint="eastAsia"/>
          <w:lang w:eastAsia="zh-CN"/>
        </w:rPr>
        <w:t>的竹林，和漂浮的白云。清</w:t>
      </w:r>
      <w:r w:rsidRPr="00454A81">
        <w:rPr>
          <w:rFonts w:ascii="微软雅黑" w:eastAsia="微软雅黑" w:hAnsi="微软雅黑" w:cs="微软雅黑" w:hint="eastAsia"/>
          <w:lang w:eastAsia="zh-CN"/>
        </w:rPr>
        <w:t>风</w:t>
      </w:r>
      <w:r w:rsidRPr="00454A81">
        <w:rPr>
          <w:rFonts w:ascii="MS Gothic" w:eastAsia="MS Gothic" w:hAnsi="MS Gothic" w:cs="MS Gothic" w:hint="eastAsia"/>
          <w:lang w:eastAsia="zh-CN"/>
        </w:rPr>
        <w:t>吹拂，</w:t>
      </w:r>
      <w:r w:rsidRPr="00454A81">
        <w:rPr>
          <w:rFonts w:ascii="微软雅黑" w:eastAsia="微软雅黑" w:hAnsi="微软雅黑" w:cs="微软雅黑" w:hint="eastAsia"/>
          <w:lang w:eastAsia="zh-CN"/>
        </w:rPr>
        <w:t>带</w:t>
      </w:r>
      <w:r w:rsidRPr="00454A81">
        <w:rPr>
          <w:rFonts w:ascii="MS Gothic" w:eastAsia="MS Gothic" w:hAnsi="MS Gothic" w:cs="MS Gothic" w:hint="eastAsia"/>
          <w:lang w:eastAsia="zh-CN"/>
        </w:rPr>
        <w:t>来木香和淡淡的仙气。池水澄澈，</w:t>
      </w:r>
      <w:r w:rsidRPr="00454A81">
        <w:rPr>
          <w:rFonts w:ascii="微软雅黑" w:eastAsia="微软雅黑" w:hAnsi="微软雅黑" w:cs="微软雅黑" w:hint="eastAsia"/>
          <w:lang w:eastAsia="zh-CN"/>
        </w:rPr>
        <w:t>远处</w:t>
      </w:r>
      <w:r w:rsidRPr="00454A81">
        <w:rPr>
          <w:rFonts w:ascii="MS Gothic" w:eastAsia="MS Gothic" w:hAnsi="MS Gothic" w:cs="MS Gothic" w:hint="eastAsia"/>
          <w:lang w:eastAsia="zh-CN"/>
        </w:rPr>
        <w:t>有一座古老的小</w:t>
      </w:r>
      <w:r w:rsidRPr="00454A81">
        <w:rPr>
          <w:rFonts w:ascii="微软雅黑" w:eastAsia="微软雅黑" w:hAnsi="微软雅黑" w:cs="微软雅黑" w:hint="eastAsia"/>
          <w:lang w:eastAsia="zh-CN"/>
        </w:rPr>
        <w:t>庙</w:t>
      </w:r>
      <w:r w:rsidRPr="00454A81">
        <w:rPr>
          <w:rFonts w:ascii="MS Gothic" w:eastAsia="MS Gothic" w:hAnsi="MS Gothic" w:cs="MS Gothic" w:hint="eastAsia"/>
          <w:lang w:eastAsia="zh-CN"/>
        </w:rPr>
        <w:t>，倒映在水中。</w:t>
      </w:r>
    </w:p>
    <w:p w14:paraId="0B883A05" w14:textId="77777777" w:rsidR="00454A81" w:rsidRPr="00454A81" w:rsidRDefault="00454A81" w:rsidP="00454A81">
      <w:pPr>
        <w:pStyle w:val="1"/>
        <w:rPr>
          <w:lang w:eastAsia="zh-CN"/>
        </w:rPr>
      </w:pPr>
      <w:r w:rsidRPr="00454A81">
        <w:rPr>
          <w:lang w:eastAsia="zh-CN"/>
        </w:rPr>
        <w:t>角色互</w:t>
      </w:r>
      <w:r w:rsidRPr="00454A81">
        <w:rPr>
          <w:rFonts w:ascii="微软雅黑" w:eastAsia="微软雅黑" w:hAnsi="微软雅黑" w:cs="微软雅黑" w:hint="eastAsia"/>
          <w:lang w:eastAsia="zh-CN"/>
        </w:rPr>
        <w:t>动</w:t>
      </w:r>
      <w:r w:rsidRPr="00454A81">
        <w:rPr>
          <w:rFonts w:ascii="MS Gothic" w:eastAsia="MS Gothic" w:hAnsi="MS Gothic" w:cs="MS Gothic" w:hint="eastAsia"/>
          <w:lang w:eastAsia="zh-CN"/>
        </w:rPr>
        <w:t>：</w:t>
      </w:r>
    </w:p>
    <w:p w14:paraId="04269269" w14:textId="77777777" w:rsidR="00454A81" w:rsidRPr="00454A81" w:rsidRDefault="00454A81" w:rsidP="00454A81">
      <w:pPr>
        <w:pStyle w:val="1"/>
        <w:numPr>
          <w:ilvl w:val="0"/>
          <w:numId w:val="11"/>
        </w:numPr>
        <w:rPr>
          <w:lang w:eastAsia="zh-CN"/>
        </w:rPr>
      </w:pPr>
      <w:r w:rsidRPr="00454A81">
        <w:rPr>
          <w:lang w:eastAsia="zh-CN"/>
        </w:rPr>
        <w:t>一个看似普通却</w:t>
      </w:r>
      <w:r w:rsidRPr="00454A81">
        <w:rPr>
          <w:rFonts w:ascii="微软雅黑" w:eastAsia="微软雅黑" w:hAnsi="微软雅黑" w:cs="微软雅黑" w:hint="eastAsia"/>
          <w:lang w:eastAsia="zh-CN"/>
        </w:rPr>
        <w:t>带</w:t>
      </w:r>
      <w:r w:rsidRPr="00454A81">
        <w:rPr>
          <w:rFonts w:ascii="MS Gothic" w:eastAsia="MS Gothic" w:hAnsi="MS Gothic" w:cs="MS Gothic" w:hint="eastAsia"/>
          <w:lang w:eastAsia="zh-CN"/>
        </w:rPr>
        <w:t>着神秘气息的老者出</w:t>
      </w:r>
      <w:r w:rsidRPr="00454A81">
        <w:rPr>
          <w:rFonts w:ascii="微软雅黑" w:eastAsia="微软雅黑" w:hAnsi="微软雅黑" w:cs="微软雅黑" w:hint="eastAsia"/>
          <w:lang w:eastAsia="zh-CN"/>
        </w:rPr>
        <w:t>现</w:t>
      </w:r>
      <w:r w:rsidRPr="00454A81">
        <w:rPr>
          <w:rFonts w:ascii="MS Gothic" w:eastAsia="MS Gothic" w:hAnsi="MS Gothic" w:cs="MS Gothic" w:hint="eastAsia"/>
          <w:lang w:eastAsia="zh-CN"/>
        </w:rPr>
        <w:t>，他向你</w:t>
      </w:r>
      <w:r w:rsidRPr="00454A81">
        <w:rPr>
          <w:rFonts w:ascii="微软雅黑" w:eastAsia="微软雅黑" w:hAnsi="微软雅黑" w:cs="微软雅黑" w:hint="eastAsia"/>
          <w:lang w:eastAsia="zh-CN"/>
        </w:rPr>
        <w:t>发</w:t>
      </w:r>
      <w:r w:rsidRPr="00454A81">
        <w:rPr>
          <w:rFonts w:ascii="MS Gothic" w:eastAsia="MS Gothic" w:hAnsi="MS Gothic" w:cs="MS Gothic" w:hint="eastAsia"/>
          <w:lang w:eastAsia="zh-CN"/>
        </w:rPr>
        <w:t>出邀</w:t>
      </w:r>
      <w:r w:rsidRPr="00454A81">
        <w:rPr>
          <w:rFonts w:ascii="微软雅黑" w:eastAsia="微软雅黑" w:hAnsi="微软雅黑" w:cs="微软雅黑" w:hint="eastAsia"/>
          <w:lang w:eastAsia="zh-CN"/>
        </w:rPr>
        <w:t>请</w:t>
      </w:r>
      <w:r w:rsidRPr="00454A81">
        <w:rPr>
          <w:rFonts w:ascii="MS Gothic" w:eastAsia="MS Gothic" w:hAnsi="MS Gothic" w:cs="MS Gothic" w:hint="eastAsia"/>
          <w:lang w:eastAsia="zh-CN"/>
        </w:rPr>
        <w:t>：</w:t>
      </w:r>
      <w:r w:rsidRPr="00454A81">
        <w:rPr>
          <w:lang w:eastAsia="zh-CN"/>
        </w:rPr>
        <w:t>“</w:t>
      </w:r>
      <w:r w:rsidRPr="00454A81">
        <w:rPr>
          <w:lang w:eastAsia="zh-CN"/>
        </w:rPr>
        <w:t>勇敢的少侠，你愿意接受此次封神之旅</w:t>
      </w:r>
      <w:r w:rsidRPr="00454A81">
        <w:rPr>
          <w:rFonts w:ascii="微软雅黑" w:eastAsia="微软雅黑" w:hAnsi="微软雅黑" w:cs="微软雅黑" w:hint="eastAsia"/>
          <w:lang w:eastAsia="zh-CN"/>
        </w:rPr>
        <w:t>吗</w:t>
      </w:r>
      <w:r w:rsidRPr="00454A81">
        <w:rPr>
          <w:rFonts w:ascii="MS Gothic" w:eastAsia="MS Gothic" w:hAnsi="MS Gothic" w:cs="MS Gothic" w:hint="eastAsia"/>
          <w:lang w:eastAsia="zh-CN"/>
        </w:rPr>
        <w:t>？</w:t>
      </w:r>
      <w:r w:rsidRPr="00454A81">
        <w:rPr>
          <w:lang w:eastAsia="zh-CN"/>
        </w:rPr>
        <w:t>”</w:t>
      </w:r>
    </w:p>
    <w:p w14:paraId="56CB6949" w14:textId="77777777" w:rsidR="00454A81" w:rsidRPr="00454A81" w:rsidRDefault="00454A81" w:rsidP="00454A81">
      <w:pPr>
        <w:pStyle w:val="1"/>
        <w:numPr>
          <w:ilvl w:val="0"/>
          <w:numId w:val="11"/>
        </w:numPr>
        <w:rPr>
          <w:lang w:eastAsia="zh-CN"/>
        </w:rPr>
      </w:pPr>
      <w:r w:rsidRPr="00454A81">
        <w:rPr>
          <w:lang w:eastAsia="zh-CN"/>
        </w:rPr>
        <w:t>你</w:t>
      </w:r>
      <w:r w:rsidRPr="00454A81">
        <w:rPr>
          <w:rFonts w:ascii="微软雅黑" w:eastAsia="微软雅黑" w:hAnsi="微软雅黑" w:cs="微软雅黑" w:hint="eastAsia"/>
          <w:lang w:eastAsia="zh-CN"/>
        </w:rPr>
        <w:t>选择</w:t>
      </w:r>
      <w:r w:rsidRPr="00454A81">
        <w:rPr>
          <w:rFonts w:ascii="MS Gothic" w:eastAsia="MS Gothic" w:hAnsi="MS Gothic" w:cs="MS Gothic" w:hint="eastAsia"/>
          <w:lang w:eastAsia="zh-CN"/>
        </w:rPr>
        <w:t>接受，老者微笑着指了一个方向，并</w:t>
      </w:r>
      <w:r w:rsidRPr="00454A81">
        <w:rPr>
          <w:rFonts w:ascii="微软雅黑" w:eastAsia="微软雅黑" w:hAnsi="微软雅黑" w:cs="微软雅黑" w:hint="eastAsia"/>
          <w:lang w:eastAsia="zh-CN"/>
        </w:rPr>
        <w:t>递给</w:t>
      </w:r>
      <w:r w:rsidRPr="00454A81">
        <w:rPr>
          <w:rFonts w:ascii="MS Gothic" w:eastAsia="MS Gothic" w:hAnsi="MS Gothic" w:cs="MS Gothic" w:hint="eastAsia"/>
          <w:lang w:eastAsia="zh-CN"/>
        </w:rPr>
        <w:t>你一</w:t>
      </w:r>
      <w:r w:rsidRPr="00454A81">
        <w:rPr>
          <w:rFonts w:ascii="微软雅黑" w:eastAsia="微软雅黑" w:hAnsi="微软雅黑" w:cs="微软雅黑" w:hint="eastAsia"/>
          <w:lang w:eastAsia="zh-CN"/>
        </w:rPr>
        <w:t>张</w:t>
      </w:r>
      <w:r w:rsidRPr="00454A81">
        <w:rPr>
          <w:rFonts w:ascii="MS Gothic" w:eastAsia="MS Gothic" w:hAnsi="MS Gothic" w:cs="MS Gothic" w:hint="eastAsia"/>
          <w:lang w:eastAsia="zh-CN"/>
        </w:rPr>
        <w:t>神秘的地</w:t>
      </w:r>
      <w:r w:rsidRPr="00454A81">
        <w:rPr>
          <w:rFonts w:ascii="微软雅黑" w:eastAsia="微软雅黑" w:hAnsi="微软雅黑" w:cs="微软雅黑" w:hint="eastAsia"/>
          <w:lang w:eastAsia="zh-CN"/>
        </w:rPr>
        <w:t>图</w:t>
      </w:r>
      <w:r w:rsidRPr="00454A81">
        <w:rPr>
          <w:rFonts w:ascii="MS Gothic" w:eastAsia="MS Gothic" w:hAnsi="MS Gothic" w:cs="MS Gothic" w:hint="eastAsia"/>
          <w:lang w:eastAsia="zh-CN"/>
        </w:rPr>
        <w:t>。</w:t>
      </w:r>
    </w:p>
    <w:p w14:paraId="5492F6A0" w14:textId="77777777" w:rsidR="00454A81" w:rsidRPr="00454A81" w:rsidRDefault="00454A81" w:rsidP="00454A81">
      <w:pPr>
        <w:pStyle w:val="1"/>
        <w:rPr>
          <w:lang w:eastAsia="zh-CN"/>
        </w:rPr>
      </w:pPr>
      <w:r w:rsidRPr="00454A81">
        <w:rPr>
          <w:lang w:eastAsia="zh-CN"/>
        </w:rPr>
        <w:t>任</w:t>
      </w:r>
      <w:r w:rsidRPr="00454A81">
        <w:rPr>
          <w:rFonts w:ascii="微软雅黑" w:eastAsia="微软雅黑" w:hAnsi="微软雅黑" w:cs="微软雅黑" w:hint="eastAsia"/>
          <w:lang w:eastAsia="zh-CN"/>
        </w:rPr>
        <w:t>务</w:t>
      </w:r>
      <w:r w:rsidRPr="00454A81">
        <w:rPr>
          <w:rFonts w:ascii="MS Gothic" w:eastAsia="MS Gothic" w:hAnsi="MS Gothic" w:cs="MS Gothic" w:hint="eastAsia"/>
          <w:lang w:eastAsia="zh-CN"/>
        </w:rPr>
        <w:t>：</w:t>
      </w:r>
    </w:p>
    <w:p w14:paraId="250C418D" w14:textId="77777777" w:rsidR="00454A81" w:rsidRPr="00454A81" w:rsidRDefault="00454A81" w:rsidP="00454A81">
      <w:pPr>
        <w:pStyle w:val="1"/>
        <w:numPr>
          <w:ilvl w:val="0"/>
          <w:numId w:val="12"/>
        </w:numPr>
        <w:rPr>
          <w:lang w:eastAsia="zh-CN"/>
        </w:rPr>
      </w:pPr>
      <w:r w:rsidRPr="00454A81">
        <w:rPr>
          <w:rFonts w:ascii="微软雅黑" w:eastAsia="微软雅黑" w:hAnsi="微软雅黑" w:cs="微软雅黑" w:hint="eastAsia"/>
          <w:lang w:eastAsia="zh-CN"/>
        </w:rPr>
        <w:t>寻</w:t>
      </w:r>
      <w:r w:rsidRPr="00454A81">
        <w:rPr>
          <w:rFonts w:ascii="MS Gothic" w:eastAsia="MS Gothic" w:hAnsi="MS Gothic" w:cs="MS Gothic" w:hint="eastAsia"/>
          <w:lang w:eastAsia="zh-CN"/>
        </w:rPr>
        <w:t>找神秘的入口，</w:t>
      </w:r>
      <w:r w:rsidRPr="00454A81">
        <w:rPr>
          <w:rFonts w:ascii="微软雅黑" w:eastAsia="微软雅黑" w:hAnsi="微软雅黑" w:cs="微软雅黑" w:hint="eastAsia"/>
          <w:lang w:eastAsia="zh-CN"/>
        </w:rPr>
        <w:t>这</w:t>
      </w:r>
      <w:r w:rsidRPr="00454A81">
        <w:rPr>
          <w:rFonts w:ascii="MS Gothic" w:eastAsia="MS Gothic" w:hAnsi="MS Gothic" w:cs="MS Gothic" w:hint="eastAsia"/>
          <w:lang w:eastAsia="zh-CN"/>
        </w:rPr>
        <w:t>是</w:t>
      </w:r>
      <w:r w:rsidRPr="00454A81">
        <w:rPr>
          <w:rFonts w:ascii="微软雅黑" w:eastAsia="微软雅黑" w:hAnsi="微软雅黑" w:cs="微软雅黑" w:hint="eastAsia"/>
          <w:lang w:eastAsia="zh-CN"/>
        </w:rPr>
        <w:t>进</w:t>
      </w:r>
      <w:r w:rsidRPr="00454A81">
        <w:rPr>
          <w:rFonts w:ascii="MS Gothic" w:eastAsia="MS Gothic" w:hAnsi="MS Gothic" w:cs="MS Gothic" w:hint="eastAsia"/>
          <w:lang w:eastAsia="zh-CN"/>
        </w:rPr>
        <w:t>入下一</w:t>
      </w:r>
      <w:r w:rsidRPr="00454A81">
        <w:rPr>
          <w:rFonts w:ascii="微软雅黑" w:eastAsia="微软雅黑" w:hAnsi="微软雅黑" w:cs="微软雅黑" w:hint="eastAsia"/>
          <w:lang w:eastAsia="zh-CN"/>
        </w:rPr>
        <w:t>级场</w:t>
      </w:r>
      <w:r w:rsidRPr="00454A81">
        <w:rPr>
          <w:rFonts w:ascii="MS Gothic" w:eastAsia="MS Gothic" w:hAnsi="MS Gothic" w:cs="MS Gothic" w:hint="eastAsia"/>
          <w:lang w:eastAsia="zh-CN"/>
        </w:rPr>
        <w:t>景的关</w:t>
      </w:r>
      <w:r w:rsidRPr="00454A81">
        <w:rPr>
          <w:rFonts w:ascii="微软雅黑" w:eastAsia="微软雅黑" w:hAnsi="微软雅黑" w:cs="微软雅黑" w:hint="eastAsia"/>
          <w:lang w:eastAsia="zh-CN"/>
        </w:rPr>
        <w:t>键</w:t>
      </w:r>
      <w:r w:rsidRPr="00454A81">
        <w:rPr>
          <w:rFonts w:ascii="MS Gothic" w:eastAsia="MS Gothic" w:hAnsi="MS Gothic" w:cs="MS Gothic" w:hint="eastAsia"/>
          <w:lang w:eastAsia="zh-CN"/>
        </w:rPr>
        <w:t>。</w:t>
      </w:r>
    </w:p>
    <w:p w14:paraId="623B8780" w14:textId="77777777" w:rsidR="00454A81" w:rsidRDefault="00454A81" w:rsidP="00454A81">
      <w:pPr>
        <w:pStyle w:val="1"/>
        <w:rPr>
          <w:rFonts w:eastAsia="宋体"/>
          <w:lang w:eastAsia="zh-CN"/>
        </w:rPr>
      </w:pPr>
      <w:r w:rsidRPr="00454A81">
        <w:rPr>
          <w:rFonts w:ascii="微软雅黑" w:eastAsia="微软雅黑" w:hAnsi="微软雅黑" w:cs="微软雅黑" w:hint="eastAsia"/>
          <w:lang w:eastAsia="zh-CN"/>
        </w:rPr>
        <w:t>过</w:t>
      </w:r>
      <w:r w:rsidRPr="00454A81">
        <w:rPr>
          <w:rFonts w:ascii="MS Gothic" w:eastAsia="MS Gothic" w:hAnsi="MS Gothic" w:cs="MS Gothic" w:hint="eastAsia"/>
          <w:lang w:eastAsia="zh-CN"/>
        </w:rPr>
        <w:t>渡至</w:t>
      </w:r>
      <w:r w:rsidRPr="00454A81">
        <w:rPr>
          <w:rFonts w:ascii="微软雅黑" w:eastAsia="微软雅黑" w:hAnsi="微软雅黑" w:cs="微软雅黑" w:hint="eastAsia"/>
          <w:lang w:eastAsia="zh-CN"/>
        </w:rPr>
        <w:t>场</w:t>
      </w:r>
      <w:r w:rsidRPr="00454A81">
        <w:rPr>
          <w:rFonts w:ascii="MS Gothic" w:eastAsia="MS Gothic" w:hAnsi="MS Gothic" w:cs="MS Gothic" w:hint="eastAsia"/>
          <w:lang w:eastAsia="zh-CN"/>
        </w:rPr>
        <w:t>景二</w:t>
      </w:r>
      <w:r w:rsidRPr="00454A81">
        <w:rPr>
          <w:lang w:eastAsia="zh-CN"/>
        </w:rPr>
        <w:t>：</w:t>
      </w:r>
    </w:p>
    <w:p w14:paraId="054467BC" w14:textId="77777777" w:rsidR="00454A81" w:rsidRPr="00454A81" w:rsidRDefault="00454A81" w:rsidP="00454A81">
      <w:pPr>
        <w:rPr>
          <w:rFonts w:eastAsia="宋体"/>
          <w:lang w:eastAsia="zh-CN"/>
        </w:rPr>
      </w:pPr>
    </w:p>
    <w:p w14:paraId="46CA1B4B" w14:textId="114C7C79" w:rsidR="003F692D" w:rsidRDefault="003F692D" w:rsidP="003F692D">
      <w:pPr>
        <w:pStyle w:val="1"/>
        <w:rPr>
          <w:rFonts w:ascii="MS Gothic" w:eastAsia="宋体" w:hAnsi="MS Gothic" w:cs="MS Gothic"/>
          <w:lang w:eastAsia="zh-CN"/>
        </w:rPr>
      </w:pPr>
      <w:r w:rsidRPr="003F692D">
        <w:rPr>
          <w:rFonts w:hint="eastAsia"/>
          <w:lang w:eastAsia="zh-CN"/>
        </w:rPr>
        <w:lastRenderedPageBreak/>
        <w:t>二</w:t>
      </w:r>
      <w:r w:rsidRPr="003F692D">
        <w:rPr>
          <w:rFonts w:ascii="微软雅黑" w:eastAsia="微软雅黑" w:hAnsi="微软雅黑" w:cs="微软雅黑" w:hint="eastAsia"/>
          <w:lang w:eastAsia="zh-CN"/>
        </w:rPr>
        <w:t>级场</w:t>
      </w:r>
      <w:r w:rsidRPr="003F692D">
        <w:rPr>
          <w:rFonts w:ascii="MS Gothic" w:eastAsia="MS Gothic" w:hAnsi="MS Gothic" w:cs="MS Gothic" w:hint="eastAsia"/>
          <w:lang w:eastAsia="zh-CN"/>
        </w:rPr>
        <w:t>景</w:t>
      </w:r>
    </w:p>
    <w:p w14:paraId="01E84429" w14:textId="77777777" w:rsidR="00454A81" w:rsidRDefault="00454A81" w:rsidP="00454A81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  <w:lang w:eastAsia="zh-CN"/>
        </w:rPr>
      </w:pPr>
      <w:r>
        <w:rPr>
          <w:rFonts w:ascii="微软雅黑" w:eastAsia="微软雅黑" w:hAnsi="微软雅黑" w:cs="微软雅黑" w:hint="eastAsia"/>
          <w:sz w:val="30"/>
          <w:szCs w:val="30"/>
          <w:lang w:eastAsia="zh-CN"/>
        </w:rPr>
        <w:t>选择</w:t>
      </w:r>
      <w:r>
        <w:rPr>
          <w:rFonts w:ascii="MS Gothic" w:eastAsia="MS Gothic" w:hAnsi="MS Gothic" w:cs="MS Gothic" w:hint="eastAsia"/>
          <w:sz w:val="30"/>
          <w:szCs w:val="30"/>
          <w:lang w:eastAsia="zh-CN"/>
        </w:rPr>
        <w:t>神源之地</w:t>
      </w:r>
    </w:p>
    <w:p w14:paraId="468B82B4" w14:textId="6B54CC9B" w:rsidR="00454A81" w:rsidRDefault="00454A81" w:rsidP="00454A81">
      <w:pPr>
        <w:pStyle w:val="aff9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af8"/>
          <w:rFonts w:ascii="Segoe UI" w:hAnsi="Segoe UI" w:cs="Segoe UI"/>
          <w:color w:val="374151"/>
          <w:bdr w:val="single" w:sz="2" w:space="0" w:color="D9D9E3" w:frame="1"/>
        </w:rPr>
        <w:t>剧情描述：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选择了神源之地后，你跟随着地图上的指引，穿过一片密林，来到了一个隐藏在山谷中的神秘地方。阳光透过树梢，照在地上形成斑驳的光影。神源之地是一片充满神秘力量的圣地，这里环绕着蔚蓝色的光环，中央有一个散发着璀璨光芒的仙泉。泉水清澈见底，泉边生长着奇花异草，散发着迷人的香气。仙泉旁边放置着一本古老的书籍</w:t>
      </w:r>
      <w:r>
        <w:rPr>
          <w:rFonts w:ascii="Segoe UI" w:hAnsi="Segoe UI" w:cs="Segoe UI"/>
          <w:color w:val="374151"/>
        </w:rPr>
        <w:t>——</w:t>
      </w:r>
      <w:r>
        <w:rPr>
          <w:rFonts w:ascii="Segoe UI" w:hAnsi="Segoe UI" w:cs="Segoe UI"/>
          <w:color w:val="374151"/>
        </w:rPr>
        <w:t>无始经，令人敬畏的气息弥漫在空气中，你感到自己的心灵在这神圣的气息中得到了净化。</w:t>
      </w:r>
    </w:p>
    <w:p w14:paraId="26BD57B5" w14:textId="77777777" w:rsidR="00454A81" w:rsidRPr="00454A81" w:rsidRDefault="00454A81" w:rsidP="00454A8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宋体" w:hAnsi="Segoe UI" w:cs="Segoe UI"/>
          <w:color w:val="374151"/>
          <w:sz w:val="24"/>
          <w:szCs w:val="24"/>
          <w:lang w:eastAsia="zh-CN"/>
        </w:rPr>
      </w:pPr>
      <w:r w:rsidRPr="00454A81">
        <w:rPr>
          <w:rFonts w:ascii="Segoe UI" w:eastAsia="宋体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zh-CN"/>
        </w:rPr>
        <w:t>选项与结果：</w:t>
      </w:r>
    </w:p>
    <w:p w14:paraId="48DA7E1D" w14:textId="77777777" w:rsidR="00454A81" w:rsidRPr="00454A81" w:rsidRDefault="00454A81" w:rsidP="00454A81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宋体" w:hAnsi="Segoe UI" w:cs="Segoe UI"/>
          <w:color w:val="374151"/>
          <w:sz w:val="24"/>
          <w:szCs w:val="24"/>
          <w:lang w:eastAsia="zh-CN"/>
        </w:rPr>
      </w:pPr>
      <w:r w:rsidRPr="00454A81">
        <w:rPr>
          <w:rFonts w:ascii="Segoe UI" w:eastAsia="宋体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zh-CN"/>
        </w:rPr>
        <w:t>捡起无始经</w:t>
      </w:r>
      <w:r w:rsidRPr="00454A81">
        <w:rPr>
          <w:rFonts w:ascii="Segoe UI" w:eastAsia="宋体" w:hAnsi="Segoe UI" w:cs="Segoe UI"/>
          <w:color w:val="374151"/>
          <w:sz w:val="24"/>
          <w:szCs w:val="24"/>
          <w:lang w:eastAsia="zh-CN"/>
        </w:rPr>
        <w:t>：你走近一本放在石台上的古老经书，轻轻翻开。书页上的文字仿佛蕴含着宇宙的智慧，你的心灵感受到前所未有的震撼，分数增加</w:t>
      </w:r>
      <w:r w:rsidRPr="00454A81">
        <w:rPr>
          <w:rFonts w:ascii="Segoe UI" w:eastAsia="宋体" w:hAnsi="Segoe UI" w:cs="Segoe UI"/>
          <w:color w:val="374151"/>
          <w:sz w:val="24"/>
          <w:szCs w:val="24"/>
          <w:lang w:eastAsia="zh-CN"/>
        </w:rPr>
        <w:t>50</w:t>
      </w:r>
      <w:r w:rsidRPr="00454A81">
        <w:rPr>
          <w:rFonts w:ascii="Segoe UI" w:eastAsia="宋体" w:hAnsi="Segoe UI" w:cs="Segoe UI"/>
          <w:color w:val="374151"/>
          <w:sz w:val="24"/>
          <w:szCs w:val="24"/>
          <w:lang w:eastAsia="zh-CN"/>
        </w:rPr>
        <w:t>。</w:t>
      </w:r>
    </w:p>
    <w:p w14:paraId="012503B1" w14:textId="77777777" w:rsidR="00454A81" w:rsidRPr="00454A81" w:rsidRDefault="00454A81" w:rsidP="00454A81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宋体" w:hAnsi="Segoe UI" w:cs="Segoe UI"/>
          <w:color w:val="374151"/>
          <w:sz w:val="24"/>
          <w:szCs w:val="24"/>
          <w:lang w:eastAsia="zh-CN"/>
        </w:rPr>
      </w:pPr>
      <w:r w:rsidRPr="00454A81">
        <w:rPr>
          <w:rFonts w:ascii="Segoe UI" w:eastAsia="宋体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zh-CN"/>
        </w:rPr>
        <w:t>观赏仙泉</w:t>
      </w:r>
      <w:r w:rsidRPr="00454A81">
        <w:rPr>
          <w:rFonts w:ascii="Segoe UI" w:eastAsia="宋体" w:hAnsi="Segoe UI" w:cs="Segoe UI"/>
          <w:color w:val="374151"/>
          <w:sz w:val="24"/>
          <w:szCs w:val="24"/>
          <w:lang w:eastAsia="zh-CN"/>
        </w:rPr>
        <w:t>：你靠近仙泉，泉水的波纹似乎在讲述着古老的故事。你的心随着泉水的流动而平静，感受到内心的宁静和力量，分数增加</w:t>
      </w:r>
      <w:r w:rsidRPr="00454A81">
        <w:rPr>
          <w:rFonts w:ascii="Segoe UI" w:eastAsia="宋体" w:hAnsi="Segoe UI" w:cs="Segoe UI"/>
          <w:color w:val="374151"/>
          <w:sz w:val="24"/>
          <w:szCs w:val="24"/>
          <w:lang w:eastAsia="zh-CN"/>
        </w:rPr>
        <w:t>20</w:t>
      </w:r>
      <w:r w:rsidRPr="00454A81">
        <w:rPr>
          <w:rFonts w:ascii="Segoe UI" w:eastAsia="宋体" w:hAnsi="Segoe UI" w:cs="Segoe UI"/>
          <w:color w:val="374151"/>
          <w:sz w:val="24"/>
          <w:szCs w:val="24"/>
          <w:lang w:eastAsia="zh-CN"/>
        </w:rPr>
        <w:t>。</w:t>
      </w:r>
    </w:p>
    <w:p w14:paraId="040B5906" w14:textId="77777777" w:rsidR="00454A81" w:rsidRPr="00454A81" w:rsidRDefault="00454A81" w:rsidP="00454A81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宋体" w:hAnsi="Segoe UI" w:cs="Segoe UI"/>
          <w:color w:val="374151"/>
          <w:sz w:val="24"/>
          <w:szCs w:val="24"/>
          <w:lang w:eastAsia="zh-CN"/>
        </w:rPr>
      </w:pPr>
      <w:r w:rsidRPr="00454A81">
        <w:rPr>
          <w:rFonts w:ascii="Segoe UI" w:eastAsia="宋体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zh-CN"/>
        </w:rPr>
        <w:t>禅语悟道</w:t>
      </w:r>
      <w:r w:rsidRPr="00454A81">
        <w:rPr>
          <w:rFonts w:ascii="Segoe UI" w:eastAsia="宋体" w:hAnsi="Segoe UI" w:cs="Segoe UI"/>
          <w:color w:val="374151"/>
          <w:sz w:val="24"/>
          <w:szCs w:val="24"/>
          <w:lang w:eastAsia="zh-CN"/>
        </w:rPr>
        <w:t>：在仙泉旁的石凳上，你闭上眼睛，沉浸在环绕的仙气中。在这个宁静的环境下，你领悟到了深奥的道理，分数增加</w:t>
      </w:r>
      <w:r w:rsidRPr="00454A81">
        <w:rPr>
          <w:rFonts w:ascii="Segoe UI" w:eastAsia="宋体" w:hAnsi="Segoe UI" w:cs="Segoe UI"/>
          <w:color w:val="374151"/>
          <w:sz w:val="24"/>
          <w:szCs w:val="24"/>
          <w:lang w:eastAsia="zh-CN"/>
        </w:rPr>
        <w:t>30</w:t>
      </w:r>
      <w:r w:rsidRPr="00454A81">
        <w:rPr>
          <w:rFonts w:ascii="Segoe UI" w:eastAsia="宋体" w:hAnsi="Segoe UI" w:cs="Segoe UI"/>
          <w:color w:val="374151"/>
          <w:sz w:val="24"/>
          <w:szCs w:val="24"/>
          <w:lang w:eastAsia="zh-CN"/>
        </w:rPr>
        <w:t>。</w:t>
      </w:r>
    </w:p>
    <w:p w14:paraId="2FC6F8FD" w14:textId="77777777" w:rsidR="00454A81" w:rsidRPr="00454A81" w:rsidRDefault="00454A81" w:rsidP="00454A81">
      <w:pPr>
        <w:pStyle w:val="aff9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</w:p>
    <w:p w14:paraId="71221ADE" w14:textId="77777777" w:rsidR="00454A81" w:rsidRDefault="00454A81" w:rsidP="00454A81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  <w:lang w:eastAsia="zh-CN"/>
        </w:rPr>
      </w:pPr>
      <w:r>
        <w:rPr>
          <w:rFonts w:ascii="微软雅黑" w:eastAsia="微软雅黑" w:hAnsi="微软雅黑" w:cs="微软雅黑" w:hint="eastAsia"/>
          <w:sz w:val="30"/>
          <w:szCs w:val="30"/>
          <w:lang w:eastAsia="zh-CN"/>
        </w:rPr>
        <w:t>选择</w:t>
      </w:r>
      <w:r>
        <w:rPr>
          <w:rFonts w:ascii="MS Gothic" w:eastAsia="MS Gothic" w:hAnsi="MS Gothic" w:cs="MS Gothic" w:hint="eastAsia"/>
          <w:sz w:val="30"/>
          <w:szCs w:val="30"/>
          <w:lang w:eastAsia="zh-CN"/>
        </w:rPr>
        <w:t>真仙路口</w:t>
      </w:r>
    </w:p>
    <w:p w14:paraId="446DA192" w14:textId="0663374C" w:rsidR="00454A81" w:rsidRDefault="00454A81" w:rsidP="00454A81">
      <w:pPr>
        <w:pStyle w:val="aff9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af8"/>
          <w:rFonts w:ascii="Segoe UI" w:hAnsi="Segoe UI" w:cs="Segoe UI"/>
          <w:color w:val="374151"/>
          <w:bdr w:val="single" w:sz="2" w:space="0" w:color="D9D9E3" w:frame="1"/>
        </w:rPr>
        <w:t>剧情描述：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在决定前往真仙路口后，你穿越了一条蜿蜒的山路。沿途，风景逐渐变得更加奇异，天空中的云彩呈现出不同寻常的颜色。当你到达真仙路口时，眼前展现的是一片被古老神木环绕的神圣之地。</w:t>
      </w:r>
      <w:r w:rsidR="00DD257A">
        <w:rPr>
          <w:rFonts w:ascii="Segoe UI" w:hAnsi="Segoe UI" w:cs="Segoe UI"/>
          <w:color w:val="374151"/>
        </w:rPr>
        <w:t>，四周环绕着古老而神秘的神木。这些神木高耸入云，树叶在阳光下闪烁着金色的光芒。</w:t>
      </w:r>
      <w:r>
        <w:rPr>
          <w:rFonts w:ascii="Segoe UI" w:hAnsi="Segoe UI" w:cs="Segoe UI"/>
          <w:color w:val="374151"/>
        </w:rPr>
        <w:t>阳光透过树冠洒在地面上，神木的影子在地上舞动，营造出一种神秘而庄严的氛围。</w:t>
      </w:r>
    </w:p>
    <w:p w14:paraId="0B4B2EB9" w14:textId="77777777" w:rsidR="00DD257A" w:rsidRPr="00DD257A" w:rsidRDefault="00DD257A" w:rsidP="00DD257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宋体" w:hAnsi="Segoe UI" w:cs="Segoe UI"/>
          <w:color w:val="374151"/>
          <w:sz w:val="24"/>
          <w:szCs w:val="24"/>
          <w:lang w:eastAsia="zh-CN"/>
        </w:rPr>
      </w:pPr>
      <w:r w:rsidRPr="00DD257A">
        <w:rPr>
          <w:rFonts w:ascii="Segoe UI" w:eastAsia="宋体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zh-CN"/>
        </w:rPr>
        <w:t>选项与结果：</w:t>
      </w:r>
    </w:p>
    <w:p w14:paraId="5E4C23F4" w14:textId="77777777" w:rsidR="00DD257A" w:rsidRPr="00DD257A" w:rsidRDefault="00DD257A" w:rsidP="00DD257A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宋体" w:hAnsi="Segoe UI" w:cs="Segoe UI"/>
          <w:color w:val="374151"/>
          <w:sz w:val="24"/>
          <w:szCs w:val="24"/>
          <w:lang w:eastAsia="zh-CN"/>
        </w:rPr>
      </w:pPr>
      <w:r w:rsidRPr="00DD257A">
        <w:rPr>
          <w:rFonts w:ascii="Segoe UI" w:eastAsia="宋体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zh-CN"/>
        </w:rPr>
        <w:t>捡起无始剑</w:t>
      </w:r>
      <w:r w:rsidRPr="00DD257A">
        <w:rPr>
          <w:rFonts w:ascii="Segoe UI" w:eastAsia="宋体" w:hAnsi="Segoe UI" w:cs="Segoe UI"/>
          <w:color w:val="374151"/>
          <w:sz w:val="24"/>
          <w:szCs w:val="24"/>
          <w:lang w:eastAsia="zh-CN"/>
        </w:rPr>
        <w:t>：在一座石碑旁，你发现了一把散发着强大力量的古剑。当你握住剑柄时，剑身光芒四射，似乎与你产生了某种共鸣，分数增加</w:t>
      </w:r>
      <w:r w:rsidRPr="00DD257A">
        <w:rPr>
          <w:rFonts w:ascii="Segoe UI" w:eastAsia="宋体" w:hAnsi="Segoe UI" w:cs="Segoe UI"/>
          <w:color w:val="374151"/>
          <w:sz w:val="24"/>
          <w:szCs w:val="24"/>
          <w:lang w:eastAsia="zh-CN"/>
        </w:rPr>
        <w:t>70</w:t>
      </w:r>
      <w:r w:rsidRPr="00DD257A">
        <w:rPr>
          <w:rFonts w:ascii="Segoe UI" w:eastAsia="宋体" w:hAnsi="Segoe UI" w:cs="Segoe UI"/>
          <w:color w:val="374151"/>
          <w:sz w:val="24"/>
          <w:szCs w:val="24"/>
          <w:lang w:eastAsia="zh-CN"/>
        </w:rPr>
        <w:t>。</w:t>
      </w:r>
    </w:p>
    <w:p w14:paraId="2A0C430D" w14:textId="77777777" w:rsidR="00DD257A" w:rsidRPr="00DD257A" w:rsidRDefault="00DD257A" w:rsidP="00DD257A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宋体" w:hAnsi="Segoe UI" w:cs="Segoe UI"/>
          <w:color w:val="374151"/>
          <w:sz w:val="24"/>
          <w:szCs w:val="24"/>
          <w:lang w:eastAsia="zh-CN"/>
        </w:rPr>
      </w:pPr>
      <w:r w:rsidRPr="00DD257A">
        <w:rPr>
          <w:rFonts w:ascii="Segoe UI" w:eastAsia="宋体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zh-CN"/>
        </w:rPr>
        <w:t>观赏神木</w:t>
      </w:r>
      <w:r w:rsidRPr="00DD257A">
        <w:rPr>
          <w:rFonts w:ascii="Segoe UI" w:eastAsia="宋体" w:hAnsi="Segoe UI" w:cs="Segoe UI"/>
          <w:color w:val="374151"/>
          <w:sz w:val="24"/>
          <w:szCs w:val="24"/>
          <w:lang w:eastAsia="zh-CN"/>
        </w:rPr>
        <w:t>：你走近一棵巨大的神木，树干刻满了晦涩难懂的符文。你凝视着这些符文，似乎理解了仙道的一些奥义，分数增加</w:t>
      </w:r>
      <w:r w:rsidRPr="00DD257A">
        <w:rPr>
          <w:rFonts w:ascii="Segoe UI" w:eastAsia="宋体" w:hAnsi="Segoe UI" w:cs="Segoe UI"/>
          <w:color w:val="374151"/>
          <w:sz w:val="24"/>
          <w:szCs w:val="24"/>
          <w:lang w:eastAsia="zh-CN"/>
        </w:rPr>
        <w:t>20</w:t>
      </w:r>
      <w:r w:rsidRPr="00DD257A">
        <w:rPr>
          <w:rFonts w:ascii="Segoe UI" w:eastAsia="宋体" w:hAnsi="Segoe UI" w:cs="Segoe UI"/>
          <w:color w:val="374151"/>
          <w:sz w:val="24"/>
          <w:szCs w:val="24"/>
          <w:lang w:eastAsia="zh-CN"/>
        </w:rPr>
        <w:t>。</w:t>
      </w:r>
    </w:p>
    <w:p w14:paraId="3375036B" w14:textId="77777777" w:rsidR="00DD257A" w:rsidRPr="00DD257A" w:rsidRDefault="00DD257A" w:rsidP="00DD257A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宋体" w:hAnsi="Segoe UI" w:cs="Segoe UI"/>
          <w:color w:val="374151"/>
          <w:sz w:val="24"/>
          <w:szCs w:val="24"/>
          <w:lang w:eastAsia="zh-CN"/>
        </w:rPr>
      </w:pPr>
      <w:r w:rsidRPr="00DD257A">
        <w:rPr>
          <w:rFonts w:ascii="Segoe UI" w:eastAsia="宋体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zh-CN"/>
        </w:rPr>
        <w:t>尝试仙道</w:t>
      </w:r>
      <w:r w:rsidRPr="00DD257A">
        <w:rPr>
          <w:rFonts w:ascii="Segoe UI" w:eastAsia="宋体" w:hAnsi="Segoe UI" w:cs="Segoe UI"/>
          <w:color w:val="374151"/>
          <w:sz w:val="24"/>
          <w:szCs w:val="24"/>
          <w:lang w:eastAsia="zh-CN"/>
        </w:rPr>
        <w:t>：你在神木下打坐，尝试感受这片土地的仙气。随着时间的推移，你的身体感到一股温暖的力量充盈，分数增加</w:t>
      </w:r>
      <w:r w:rsidRPr="00DD257A">
        <w:rPr>
          <w:rFonts w:ascii="Segoe UI" w:eastAsia="宋体" w:hAnsi="Segoe UI" w:cs="Segoe UI"/>
          <w:color w:val="374151"/>
          <w:sz w:val="24"/>
          <w:szCs w:val="24"/>
          <w:lang w:eastAsia="zh-CN"/>
        </w:rPr>
        <w:t>40</w:t>
      </w:r>
      <w:r w:rsidRPr="00DD257A">
        <w:rPr>
          <w:rFonts w:ascii="Segoe UI" w:eastAsia="宋体" w:hAnsi="Segoe UI" w:cs="Segoe UI"/>
          <w:color w:val="374151"/>
          <w:sz w:val="24"/>
          <w:szCs w:val="24"/>
          <w:lang w:eastAsia="zh-CN"/>
        </w:rPr>
        <w:t>。</w:t>
      </w:r>
    </w:p>
    <w:p w14:paraId="1B83B9F8" w14:textId="77777777" w:rsidR="00DD257A" w:rsidRPr="00DD257A" w:rsidRDefault="00DD257A" w:rsidP="00454A81">
      <w:pPr>
        <w:pStyle w:val="aff9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</w:p>
    <w:p w14:paraId="3CDC3FAC" w14:textId="77777777" w:rsidR="00454A81" w:rsidRDefault="00454A81" w:rsidP="00454A81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  <w:lang w:eastAsia="zh-CN"/>
        </w:rPr>
      </w:pPr>
      <w:r>
        <w:rPr>
          <w:rFonts w:ascii="微软雅黑" w:eastAsia="微软雅黑" w:hAnsi="微软雅黑" w:cs="微软雅黑" w:hint="eastAsia"/>
          <w:sz w:val="30"/>
          <w:szCs w:val="30"/>
          <w:lang w:eastAsia="zh-CN"/>
        </w:rPr>
        <w:t>选择</w:t>
      </w:r>
      <w:r>
        <w:rPr>
          <w:rFonts w:ascii="MS Gothic" w:eastAsia="MS Gothic" w:hAnsi="MS Gothic" w:cs="MS Gothic" w:hint="eastAsia"/>
          <w:sz w:val="30"/>
          <w:szCs w:val="30"/>
          <w:lang w:eastAsia="zh-CN"/>
        </w:rPr>
        <w:t>古怪极道宝地</w:t>
      </w:r>
    </w:p>
    <w:p w14:paraId="688376F5" w14:textId="11A44B7F" w:rsidR="00454A81" w:rsidRDefault="00454A81" w:rsidP="00454A81">
      <w:pPr>
        <w:pStyle w:val="aff9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af8"/>
          <w:rFonts w:ascii="Segoe UI" w:hAnsi="Segoe UI" w:cs="Segoe UI"/>
          <w:color w:val="374151"/>
          <w:bdr w:val="single" w:sz="2" w:space="0" w:color="D9D9E3" w:frame="1"/>
        </w:rPr>
        <w:t>剧情描述：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选择古怪极道宝地，意味着你将进入一个充满未知的世界。你小心翼翼地沿着一条弯曲的小径前行，四周的景象开始变得越来越异乎寻常。终于，你来到了一个光怪陆离的地方</w:t>
      </w:r>
      <w:r w:rsidR="00DD257A">
        <w:rPr>
          <w:rFonts w:ascii="Segoe UI" w:hAnsi="Segoe UI" w:cs="Segoe UI"/>
          <w:color w:val="374151"/>
        </w:rPr>
        <w:t>。夜空璀璨，星辰布满了整个天穹，似乎每颗星星都有其独特的故事。这里的地形奇特，布满了形态各异的岩石，它们在星光照耀下闪耀着不同的光芒，</w:t>
      </w:r>
      <w:r>
        <w:rPr>
          <w:rFonts w:ascii="Segoe UI" w:hAnsi="Segoe UI" w:cs="Segoe UI"/>
          <w:color w:val="374151"/>
        </w:rPr>
        <w:t>。环顾四周，一种超脱尘世的感觉油然而生，这里充满了神秘而古老的力量。</w:t>
      </w:r>
    </w:p>
    <w:p w14:paraId="3F77BBD2" w14:textId="77777777" w:rsidR="00DD257A" w:rsidRPr="00DD257A" w:rsidRDefault="00DD257A" w:rsidP="00DD257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宋体" w:hAnsi="Segoe UI" w:cs="Segoe UI"/>
          <w:color w:val="374151"/>
          <w:sz w:val="24"/>
          <w:szCs w:val="24"/>
          <w:lang w:eastAsia="zh-CN"/>
        </w:rPr>
      </w:pPr>
      <w:r w:rsidRPr="00DD257A">
        <w:rPr>
          <w:rFonts w:ascii="Segoe UI" w:eastAsia="宋体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zh-CN"/>
        </w:rPr>
        <w:t>选项与结果：</w:t>
      </w:r>
    </w:p>
    <w:p w14:paraId="6F6D337D" w14:textId="77777777" w:rsidR="00DD257A" w:rsidRPr="00DD257A" w:rsidRDefault="00DD257A" w:rsidP="00DD257A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宋体" w:hAnsi="Segoe UI" w:cs="Segoe UI"/>
          <w:color w:val="374151"/>
          <w:sz w:val="24"/>
          <w:szCs w:val="24"/>
          <w:lang w:eastAsia="zh-CN"/>
        </w:rPr>
      </w:pPr>
      <w:r w:rsidRPr="00DD257A">
        <w:rPr>
          <w:rFonts w:ascii="Segoe UI" w:eastAsia="宋体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zh-CN"/>
        </w:rPr>
        <w:t>观赏天象</w:t>
      </w:r>
      <w:r w:rsidRPr="00DD257A">
        <w:rPr>
          <w:rFonts w:ascii="Segoe UI" w:eastAsia="宋体" w:hAnsi="Segoe UI" w:cs="Segoe UI"/>
          <w:color w:val="374151"/>
          <w:sz w:val="24"/>
          <w:szCs w:val="24"/>
          <w:lang w:eastAsia="zh-CN"/>
        </w:rPr>
        <w:t>：你仰望星空，星星的排列似乎隐藏着宇宙的奥秘。你感觉自己的心灵被高远的星空所吸引，渐渐领悟到了宇宙深邃的秘密，分数增加</w:t>
      </w:r>
      <w:r w:rsidRPr="00DD257A">
        <w:rPr>
          <w:rFonts w:ascii="Segoe UI" w:eastAsia="宋体" w:hAnsi="Segoe UI" w:cs="Segoe UI"/>
          <w:color w:val="374151"/>
          <w:sz w:val="24"/>
          <w:szCs w:val="24"/>
          <w:lang w:eastAsia="zh-CN"/>
        </w:rPr>
        <w:t>20</w:t>
      </w:r>
      <w:r w:rsidRPr="00DD257A">
        <w:rPr>
          <w:rFonts w:ascii="Segoe UI" w:eastAsia="宋体" w:hAnsi="Segoe UI" w:cs="Segoe UI"/>
          <w:color w:val="374151"/>
          <w:sz w:val="24"/>
          <w:szCs w:val="24"/>
          <w:lang w:eastAsia="zh-CN"/>
        </w:rPr>
        <w:t>。</w:t>
      </w:r>
    </w:p>
    <w:p w14:paraId="4B5D3832" w14:textId="77777777" w:rsidR="00DD257A" w:rsidRPr="00DD257A" w:rsidRDefault="00DD257A" w:rsidP="00DD257A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宋体" w:hAnsi="Segoe UI" w:cs="Segoe UI"/>
          <w:color w:val="374151"/>
          <w:sz w:val="24"/>
          <w:szCs w:val="24"/>
          <w:lang w:eastAsia="zh-CN"/>
        </w:rPr>
      </w:pPr>
      <w:r w:rsidRPr="00DD257A">
        <w:rPr>
          <w:rFonts w:ascii="Segoe UI" w:eastAsia="宋体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zh-CN"/>
        </w:rPr>
        <w:t>捡起无始钟</w:t>
      </w:r>
      <w:r w:rsidRPr="00DD257A">
        <w:rPr>
          <w:rFonts w:ascii="Segoe UI" w:eastAsia="宋体" w:hAnsi="Segoe UI" w:cs="Segoe UI"/>
          <w:color w:val="374151"/>
          <w:sz w:val="24"/>
          <w:szCs w:val="24"/>
          <w:lang w:eastAsia="zh-CN"/>
        </w:rPr>
        <w:t>：你注意到一处被光环环绕的神秘钟形物体。当你小心翼翼地将它拾起时，你感受到了一股穿越时空的力量。钟声响起，回荡在整个宝地，你的身体被一股强大的能量所充盈，分数增加</w:t>
      </w:r>
      <w:r w:rsidRPr="00DD257A">
        <w:rPr>
          <w:rFonts w:ascii="Segoe UI" w:eastAsia="宋体" w:hAnsi="Segoe UI" w:cs="Segoe UI"/>
          <w:color w:val="374151"/>
          <w:sz w:val="24"/>
          <w:szCs w:val="24"/>
          <w:lang w:eastAsia="zh-CN"/>
        </w:rPr>
        <w:t>90</w:t>
      </w:r>
      <w:r w:rsidRPr="00DD257A">
        <w:rPr>
          <w:rFonts w:ascii="Segoe UI" w:eastAsia="宋体" w:hAnsi="Segoe UI" w:cs="Segoe UI"/>
          <w:color w:val="374151"/>
          <w:sz w:val="24"/>
          <w:szCs w:val="24"/>
          <w:lang w:eastAsia="zh-CN"/>
        </w:rPr>
        <w:t>。</w:t>
      </w:r>
    </w:p>
    <w:p w14:paraId="5241C4AF" w14:textId="77777777" w:rsidR="00DD257A" w:rsidRPr="00DD257A" w:rsidRDefault="00DD257A" w:rsidP="00DD257A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宋体" w:hAnsi="Segoe UI" w:cs="Segoe UI"/>
          <w:color w:val="374151"/>
          <w:sz w:val="24"/>
          <w:szCs w:val="24"/>
          <w:lang w:eastAsia="zh-CN"/>
        </w:rPr>
      </w:pPr>
      <w:r w:rsidRPr="00DD257A">
        <w:rPr>
          <w:rFonts w:ascii="Segoe UI" w:eastAsia="宋体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zh-CN"/>
        </w:rPr>
        <w:t>探寻禁地</w:t>
      </w:r>
      <w:r w:rsidRPr="00DD257A">
        <w:rPr>
          <w:rFonts w:ascii="Segoe UI" w:eastAsia="宋体" w:hAnsi="Segoe UI" w:cs="Segoe UI"/>
          <w:color w:val="374151"/>
          <w:sz w:val="24"/>
          <w:szCs w:val="24"/>
          <w:lang w:eastAsia="zh-CN"/>
        </w:rPr>
        <w:t>：在这片星光闪烁的宝地中，你发现了一条隐藏的小径。跟随着这条小径，你来到了一片被古老符号包围的神秘区域。在这里，你感受到了一股强烈的力量，似乎有什么古老的智慧正在等待着你的发现，分数增加</w:t>
      </w:r>
      <w:r w:rsidRPr="00DD257A">
        <w:rPr>
          <w:rFonts w:ascii="Segoe UI" w:eastAsia="宋体" w:hAnsi="Segoe UI" w:cs="Segoe UI"/>
          <w:color w:val="374151"/>
          <w:sz w:val="24"/>
          <w:szCs w:val="24"/>
          <w:lang w:eastAsia="zh-CN"/>
        </w:rPr>
        <w:t>60</w:t>
      </w:r>
      <w:r w:rsidRPr="00DD257A">
        <w:rPr>
          <w:rFonts w:ascii="Segoe UI" w:eastAsia="宋体" w:hAnsi="Segoe UI" w:cs="Segoe UI"/>
          <w:color w:val="374151"/>
          <w:sz w:val="24"/>
          <w:szCs w:val="24"/>
          <w:lang w:eastAsia="zh-CN"/>
        </w:rPr>
        <w:t>。</w:t>
      </w:r>
    </w:p>
    <w:p w14:paraId="25B62324" w14:textId="77777777" w:rsidR="00DD257A" w:rsidRPr="00DD257A" w:rsidRDefault="00DD257A" w:rsidP="00454A81">
      <w:pPr>
        <w:pStyle w:val="aff9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</w:p>
    <w:p w14:paraId="16778E2A" w14:textId="77777777" w:rsidR="00454A81" w:rsidRDefault="00454A81" w:rsidP="00454A81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  <w:lang w:eastAsia="zh-CN"/>
        </w:rPr>
      </w:pPr>
      <w:r>
        <w:rPr>
          <w:rFonts w:ascii="微软雅黑" w:eastAsia="微软雅黑" w:hAnsi="微软雅黑" w:cs="微软雅黑" w:hint="eastAsia"/>
          <w:sz w:val="30"/>
          <w:szCs w:val="30"/>
          <w:lang w:eastAsia="zh-CN"/>
        </w:rPr>
        <w:t>选择</w:t>
      </w:r>
      <w:r>
        <w:rPr>
          <w:rFonts w:ascii="MS Gothic" w:eastAsia="MS Gothic" w:hAnsi="MS Gothic" w:cs="MS Gothic" w:hint="eastAsia"/>
          <w:sz w:val="30"/>
          <w:szCs w:val="30"/>
          <w:lang w:eastAsia="zh-CN"/>
        </w:rPr>
        <w:t>碧海</w:t>
      </w:r>
      <w:r>
        <w:rPr>
          <w:rFonts w:ascii="微软雅黑" w:eastAsia="微软雅黑" w:hAnsi="微软雅黑" w:cs="微软雅黑" w:hint="eastAsia"/>
          <w:sz w:val="30"/>
          <w:szCs w:val="30"/>
          <w:lang w:eastAsia="zh-CN"/>
        </w:rPr>
        <w:t>须</w:t>
      </w:r>
      <w:r>
        <w:rPr>
          <w:rFonts w:ascii="MS Gothic" w:eastAsia="MS Gothic" w:hAnsi="MS Gothic" w:cs="MS Gothic" w:hint="eastAsia"/>
          <w:sz w:val="30"/>
          <w:szCs w:val="30"/>
          <w:lang w:eastAsia="zh-CN"/>
        </w:rPr>
        <w:t>臾界</w:t>
      </w:r>
    </w:p>
    <w:p w14:paraId="0395B016" w14:textId="530BE78D" w:rsidR="00454A81" w:rsidRDefault="00454A81" w:rsidP="00454A81">
      <w:pPr>
        <w:pStyle w:val="aff9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af8"/>
          <w:rFonts w:ascii="Segoe UI" w:hAnsi="Segoe UI" w:cs="Segoe UI"/>
          <w:color w:val="374151"/>
          <w:bdr w:val="single" w:sz="2" w:space="0" w:color="D9D9E3" w:frame="1"/>
        </w:rPr>
        <w:t>剧情描述：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决定前往碧海须臾界后，你开始了一段向海的旅程。沿途的风景逐渐变得开阔，海风带着咸湿的气息吹拂在你的脸上。最终，你到达了一片广阔的海域，</w:t>
      </w:r>
      <w:r w:rsidR="00DD257A">
        <w:rPr>
          <w:rFonts w:ascii="Segoe UI" w:hAnsi="Segoe UI" w:cs="Segoe UI"/>
          <w:color w:val="374151"/>
        </w:rPr>
        <w:t>是一片神秘的海域，海水呈现出晶莹剔透的碧蓝色，海浪轻轻拍打着岸边。</w:t>
      </w:r>
      <w:r w:rsidR="00DD257A">
        <w:rPr>
          <w:rFonts w:ascii="Segoe UI" w:hAnsi="Segoe UI" w:cs="Segoe UI" w:hint="eastAsia"/>
          <w:color w:val="374151"/>
        </w:rPr>
        <w:t>海</w:t>
      </w:r>
      <w:r>
        <w:rPr>
          <w:rFonts w:ascii="Segoe UI" w:hAnsi="Segoe UI" w:cs="Segoe UI"/>
          <w:color w:val="374151"/>
        </w:rPr>
        <w:t>面上漂浮着几块仙岛，岛上的仙气缭绕，宛如仙境。波光粼粼的海面上，偶尔有几尾鱼跃出水面，激起层层波纹。</w:t>
      </w:r>
    </w:p>
    <w:p w14:paraId="4D002D4B" w14:textId="77777777" w:rsidR="00DD257A" w:rsidRPr="00DD257A" w:rsidRDefault="00DD257A" w:rsidP="00DD257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宋体" w:hAnsi="Segoe UI" w:cs="Segoe UI"/>
          <w:color w:val="374151"/>
          <w:sz w:val="24"/>
          <w:szCs w:val="24"/>
          <w:lang w:eastAsia="zh-CN"/>
        </w:rPr>
      </w:pPr>
      <w:r w:rsidRPr="00DD257A">
        <w:rPr>
          <w:rFonts w:ascii="Segoe UI" w:eastAsia="宋体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zh-CN"/>
        </w:rPr>
        <w:t>选项与结果：</w:t>
      </w:r>
    </w:p>
    <w:p w14:paraId="1AD66FF0" w14:textId="77777777" w:rsidR="00DD257A" w:rsidRPr="00DD257A" w:rsidRDefault="00DD257A" w:rsidP="00DD257A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宋体" w:hAnsi="Segoe UI" w:cs="Segoe UI"/>
          <w:color w:val="374151"/>
          <w:sz w:val="24"/>
          <w:szCs w:val="24"/>
          <w:lang w:eastAsia="zh-CN"/>
        </w:rPr>
      </w:pPr>
      <w:r w:rsidRPr="00DD257A">
        <w:rPr>
          <w:rFonts w:ascii="Segoe UI" w:eastAsia="宋体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zh-CN"/>
        </w:rPr>
        <w:t>观赏仙泉</w:t>
      </w:r>
      <w:r w:rsidRPr="00DD257A">
        <w:rPr>
          <w:rFonts w:ascii="Segoe UI" w:eastAsia="宋体" w:hAnsi="Segoe UI" w:cs="Segoe UI"/>
          <w:color w:val="374151"/>
          <w:sz w:val="24"/>
          <w:szCs w:val="24"/>
          <w:lang w:eastAsia="zh-CN"/>
        </w:rPr>
        <w:t>：在这片海域的中心，有一个小岛上有着一眼仙泉。你来到仙泉边，泉水清澈见底，仿佛能够洗净心灵的尘埃。你的心情在这宁静的环境中变得平和，分数增加</w:t>
      </w:r>
      <w:r w:rsidRPr="00DD257A">
        <w:rPr>
          <w:rFonts w:ascii="Segoe UI" w:eastAsia="宋体" w:hAnsi="Segoe UI" w:cs="Segoe UI"/>
          <w:color w:val="374151"/>
          <w:sz w:val="24"/>
          <w:szCs w:val="24"/>
          <w:lang w:eastAsia="zh-CN"/>
        </w:rPr>
        <w:t>30</w:t>
      </w:r>
      <w:r w:rsidRPr="00DD257A">
        <w:rPr>
          <w:rFonts w:ascii="Segoe UI" w:eastAsia="宋体" w:hAnsi="Segoe UI" w:cs="Segoe UI"/>
          <w:color w:val="374151"/>
          <w:sz w:val="24"/>
          <w:szCs w:val="24"/>
          <w:lang w:eastAsia="zh-CN"/>
        </w:rPr>
        <w:t>。</w:t>
      </w:r>
    </w:p>
    <w:p w14:paraId="2F910DED" w14:textId="77777777" w:rsidR="00DD257A" w:rsidRPr="00DD257A" w:rsidRDefault="00DD257A" w:rsidP="00DD257A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宋体" w:hAnsi="Segoe UI" w:cs="Segoe UI"/>
          <w:color w:val="374151"/>
          <w:sz w:val="24"/>
          <w:szCs w:val="24"/>
          <w:lang w:eastAsia="zh-CN"/>
        </w:rPr>
      </w:pPr>
      <w:r w:rsidRPr="00DD257A">
        <w:rPr>
          <w:rFonts w:ascii="Segoe UI" w:eastAsia="宋体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zh-CN"/>
        </w:rPr>
        <w:t>捡起无始之心</w:t>
      </w:r>
      <w:r w:rsidRPr="00DD257A">
        <w:rPr>
          <w:rFonts w:ascii="Segoe UI" w:eastAsia="宋体" w:hAnsi="Segoe UI" w:cs="Segoe UI"/>
          <w:color w:val="374151"/>
          <w:sz w:val="24"/>
          <w:szCs w:val="24"/>
          <w:lang w:eastAsia="zh-CN"/>
        </w:rPr>
        <w:t>：在小岛的一角，你发现了一个散发着温暖光芒的神秘物品。当你小心翼翼地拿起它时，你感觉到一股强大的力量在你体内流动，仿佛获得了新的生命力，分数增加</w:t>
      </w:r>
      <w:r w:rsidRPr="00DD257A">
        <w:rPr>
          <w:rFonts w:ascii="Segoe UI" w:eastAsia="宋体" w:hAnsi="Segoe UI" w:cs="Segoe UI"/>
          <w:color w:val="374151"/>
          <w:sz w:val="24"/>
          <w:szCs w:val="24"/>
          <w:lang w:eastAsia="zh-CN"/>
        </w:rPr>
        <w:t>120</w:t>
      </w:r>
      <w:r w:rsidRPr="00DD257A">
        <w:rPr>
          <w:rFonts w:ascii="Segoe UI" w:eastAsia="宋体" w:hAnsi="Segoe UI" w:cs="Segoe UI"/>
          <w:color w:val="374151"/>
          <w:sz w:val="24"/>
          <w:szCs w:val="24"/>
          <w:lang w:eastAsia="zh-CN"/>
        </w:rPr>
        <w:t>。</w:t>
      </w:r>
    </w:p>
    <w:p w14:paraId="6ACFF85D" w14:textId="77777777" w:rsidR="00DD257A" w:rsidRPr="00DD257A" w:rsidRDefault="00DD257A" w:rsidP="00DD257A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宋体" w:hAnsi="Segoe UI" w:cs="Segoe UI"/>
          <w:color w:val="374151"/>
          <w:sz w:val="24"/>
          <w:szCs w:val="24"/>
          <w:lang w:eastAsia="zh-CN"/>
        </w:rPr>
      </w:pPr>
      <w:r w:rsidRPr="00DD257A">
        <w:rPr>
          <w:rFonts w:ascii="Segoe UI" w:eastAsia="宋体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zh-CN"/>
        </w:rPr>
        <w:t>探寻禁地</w:t>
      </w:r>
      <w:r w:rsidRPr="00DD257A">
        <w:rPr>
          <w:rFonts w:ascii="Segoe UI" w:eastAsia="宋体" w:hAnsi="Segoe UI" w:cs="Segoe UI"/>
          <w:color w:val="374151"/>
          <w:sz w:val="24"/>
          <w:szCs w:val="24"/>
          <w:lang w:eastAsia="zh-CN"/>
        </w:rPr>
        <w:t>：你发现了一个隐藏在岛屿背面的神秘洞穴。洞穴内充满了古老的符号和神秘的气息。在探索这个禁地的过程中，你找到了无始大帝留下的真传，分数增加</w:t>
      </w:r>
      <w:r w:rsidRPr="00DD257A">
        <w:rPr>
          <w:rFonts w:ascii="Segoe UI" w:eastAsia="宋体" w:hAnsi="Segoe UI" w:cs="Segoe UI"/>
          <w:color w:val="374151"/>
          <w:sz w:val="24"/>
          <w:szCs w:val="24"/>
          <w:lang w:eastAsia="zh-CN"/>
        </w:rPr>
        <w:t>80</w:t>
      </w:r>
      <w:r w:rsidRPr="00DD257A">
        <w:rPr>
          <w:rFonts w:ascii="Segoe UI" w:eastAsia="宋体" w:hAnsi="Segoe UI" w:cs="Segoe UI"/>
          <w:color w:val="374151"/>
          <w:sz w:val="24"/>
          <w:szCs w:val="24"/>
          <w:lang w:eastAsia="zh-CN"/>
        </w:rPr>
        <w:t>。</w:t>
      </w:r>
    </w:p>
    <w:p w14:paraId="581F8A66" w14:textId="77777777" w:rsidR="00DD257A" w:rsidRPr="00DD257A" w:rsidRDefault="00DD257A" w:rsidP="00454A81">
      <w:pPr>
        <w:pStyle w:val="aff9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</w:p>
    <w:p w14:paraId="2090F2C4" w14:textId="77777777" w:rsidR="00454A81" w:rsidRDefault="00454A81" w:rsidP="00454A81">
      <w:pPr>
        <w:pStyle w:val="3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  <w:lang w:eastAsia="zh-CN"/>
        </w:rPr>
      </w:pPr>
      <w:r>
        <w:rPr>
          <w:rFonts w:ascii="微软雅黑" w:eastAsia="微软雅黑" w:hAnsi="微软雅黑" w:cs="微软雅黑" w:hint="eastAsia"/>
          <w:sz w:val="30"/>
          <w:szCs w:val="30"/>
          <w:lang w:eastAsia="zh-CN"/>
        </w:rPr>
        <w:t>选择</w:t>
      </w:r>
      <w:r>
        <w:rPr>
          <w:rFonts w:ascii="MS Gothic" w:eastAsia="MS Gothic" w:hAnsi="MS Gothic" w:cs="MS Gothic" w:hint="eastAsia"/>
          <w:sz w:val="30"/>
          <w:szCs w:val="30"/>
          <w:lang w:eastAsia="zh-CN"/>
        </w:rPr>
        <w:t>迷</w:t>
      </w:r>
      <w:r>
        <w:rPr>
          <w:rFonts w:ascii="微软雅黑" w:eastAsia="微软雅黑" w:hAnsi="微软雅黑" w:cs="微软雅黑" w:hint="eastAsia"/>
          <w:sz w:val="30"/>
          <w:szCs w:val="30"/>
          <w:lang w:eastAsia="zh-CN"/>
        </w:rPr>
        <w:t>雾</w:t>
      </w:r>
      <w:r>
        <w:rPr>
          <w:rFonts w:ascii="MS Gothic" w:eastAsia="MS Gothic" w:hAnsi="MS Gothic" w:cs="MS Gothic" w:hint="eastAsia"/>
          <w:sz w:val="30"/>
          <w:szCs w:val="30"/>
          <w:lang w:eastAsia="zh-CN"/>
        </w:rPr>
        <w:t>之地</w:t>
      </w:r>
    </w:p>
    <w:p w14:paraId="0B24DA11" w14:textId="77777777" w:rsidR="0019287F" w:rsidRPr="0019287F" w:rsidRDefault="0019287F" w:rsidP="0019287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宋体" w:hAnsi="Segoe UI" w:cs="Segoe UI"/>
          <w:color w:val="374151"/>
          <w:sz w:val="24"/>
          <w:szCs w:val="24"/>
          <w:lang w:eastAsia="zh-CN"/>
        </w:rPr>
      </w:pPr>
      <w:r w:rsidRPr="0019287F">
        <w:rPr>
          <w:rFonts w:ascii="Segoe UI" w:eastAsia="宋体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zh-CN"/>
        </w:rPr>
        <w:t>剧情描述：</w:t>
      </w:r>
      <w:r w:rsidRPr="0019287F">
        <w:rPr>
          <w:rFonts w:ascii="Segoe UI" w:eastAsia="宋体" w:hAnsi="Segoe UI" w:cs="Segoe UI"/>
          <w:color w:val="374151"/>
          <w:sz w:val="24"/>
          <w:szCs w:val="24"/>
          <w:lang w:eastAsia="zh-CN"/>
        </w:rPr>
        <w:t xml:space="preserve"> </w:t>
      </w:r>
      <w:r w:rsidRPr="0019287F">
        <w:rPr>
          <w:rFonts w:ascii="Segoe UI" w:eastAsia="宋体" w:hAnsi="Segoe UI" w:cs="Segoe UI"/>
          <w:color w:val="374151"/>
          <w:sz w:val="24"/>
          <w:szCs w:val="24"/>
          <w:lang w:eastAsia="zh-CN"/>
        </w:rPr>
        <w:t>你勇敢地选择了冒险的道路</w:t>
      </w:r>
      <w:r w:rsidRPr="0019287F">
        <w:rPr>
          <w:rFonts w:ascii="Segoe UI" w:eastAsia="宋体" w:hAnsi="Segoe UI" w:cs="Segoe UI"/>
          <w:color w:val="374151"/>
          <w:sz w:val="24"/>
          <w:szCs w:val="24"/>
          <w:lang w:eastAsia="zh-CN"/>
        </w:rPr>
        <w:t>——</w:t>
      </w:r>
      <w:r w:rsidRPr="0019287F">
        <w:rPr>
          <w:rFonts w:ascii="Segoe UI" w:eastAsia="宋体" w:hAnsi="Segoe UI" w:cs="Segoe UI"/>
          <w:color w:val="374151"/>
          <w:sz w:val="24"/>
          <w:szCs w:val="24"/>
          <w:lang w:eastAsia="zh-CN"/>
        </w:rPr>
        <w:t>迷雾之地。这片区域被厚重的迷雾所笼罩，你只能依靠自己的直觉和勇气前进。迷雾中的景象不断变幻，仿佛有无形的力量在试探着你的决心和智慧。你的每一步伴随着心跳的加速，不安和兴奋交织在一起。终于，迷雾突然散开，露出一片古老的遗迹。这里是一处被时间遗忘的秘境，隐藏着未知的危险，但也可能是通往无上仙境的唯一路径。</w:t>
      </w:r>
    </w:p>
    <w:p w14:paraId="1FCE63B8" w14:textId="77777777" w:rsidR="0019287F" w:rsidRPr="0019287F" w:rsidRDefault="0019287F" w:rsidP="0019287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宋体" w:hAnsi="Segoe UI" w:cs="Segoe UI"/>
          <w:color w:val="374151"/>
          <w:sz w:val="24"/>
          <w:szCs w:val="24"/>
          <w:lang w:eastAsia="zh-CN"/>
        </w:rPr>
      </w:pPr>
      <w:r w:rsidRPr="0019287F">
        <w:rPr>
          <w:rFonts w:ascii="Segoe UI" w:eastAsia="宋体" w:hAnsi="Segoe UI" w:cs="Segoe UI"/>
          <w:color w:val="374151"/>
          <w:sz w:val="24"/>
          <w:szCs w:val="24"/>
          <w:lang w:eastAsia="zh-CN"/>
        </w:rPr>
        <w:t>在这个古老的遗迹中，你面前出现了十个神秘的符号，每个符号都代表着一种选择。但在这些选择中，只有一条是生的道路，其余九条都是死亡的陷阱。这是一个考验智慧和直觉的时刻，一个错误的决定可能会导致灭顶之灾。</w:t>
      </w:r>
    </w:p>
    <w:p w14:paraId="4BD43D65" w14:textId="77777777" w:rsidR="0019287F" w:rsidRPr="0019287F" w:rsidRDefault="0019287F" w:rsidP="0019287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宋体" w:hAnsi="Segoe UI" w:cs="Segoe UI"/>
          <w:color w:val="374151"/>
          <w:sz w:val="24"/>
          <w:szCs w:val="24"/>
          <w:lang w:eastAsia="zh-CN"/>
        </w:rPr>
      </w:pPr>
      <w:r w:rsidRPr="0019287F">
        <w:rPr>
          <w:rFonts w:ascii="Segoe UI" w:eastAsia="宋体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zh-CN"/>
        </w:rPr>
        <w:t>选项与后果：</w:t>
      </w:r>
    </w:p>
    <w:p w14:paraId="28442455" w14:textId="77777777" w:rsidR="0019287F" w:rsidRPr="0019287F" w:rsidRDefault="0019287F" w:rsidP="0019287F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宋体" w:hAnsi="Segoe UI" w:cs="Segoe UI"/>
          <w:color w:val="374151"/>
          <w:sz w:val="24"/>
          <w:szCs w:val="24"/>
          <w:lang w:eastAsia="zh-CN"/>
        </w:rPr>
      </w:pPr>
      <w:r w:rsidRPr="0019287F">
        <w:rPr>
          <w:rFonts w:ascii="Segoe UI" w:eastAsia="宋体" w:hAnsi="Segoe UI" w:cs="Segoe UI"/>
          <w:color w:val="374151"/>
          <w:sz w:val="24"/>
          <w:szCs w:val="24"/>
          <w:lang w:eastAsia="zh-CN"/>
        </w:rPr>
        <w:t>选择金色的符号，代表着财富和权力。</w:t>
      </w:r>
    </w:p>
    <w:p w14:paraId="5932A625" w14:textId="77777777" w:rsidR="0019287F" w:rsidRPr="0019287F" w:rsidRDefault="0019287F" w:rsidP="0019287F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宋体" w:hAnsi="Segoe UI" w:cs="Segoe UI"/>
          <w:color w:val="374151"/>
          <w:sz w:val="24"/>
          <w:szCs w:val="24"/>
          <w:lang w:eastAsia="zh-CN"/>
        </w:rPr>
      </w:pPr>
      <w:r w:rsidRPr="0019287F">
        <w:rPr>
          <w:rFonts w:ascii="Segoe UI" w:eastAsia="宋体" w:hAnsi="Segoe UI" w:cs="Segoe UI"/>
          <w:color w:val="374151"/>
          <w:sz w:val="24"/>
          <w:szCs w:val="24"/>
          <w:lang w:eastAsia="zh-CN"/>
        </w:rPr>
        <w:t>选择蓝色的符号，象征着智慧和真知。</w:t>
      </w:r>
    </w:p>
    <w:p w14:paraId="071CCE69" w14:textId="77777777" w:rsidR="0019287F" w:rsidRPr="0019287F" w:rsidRDefault="0019287F" w:rsidP="0019287F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宋体" w:hAnsi="Segoe UI" w:cs="Segoe UI"/>
          <w:color w:val="374151"/>
          <w:sz w:val="24"/>
          <w:szCs w:val="24"/>
          <w:lang w:eastAsia="zh-CN"/>
        </w:rPr>
      </w:pPr>
      <w:r w:rsidRPr="0019287F">
        <w:rPr>
          <w:rFonts w:ascii="Segoe UI" w:eastAsia="宋体" w:hAnsi="Segoe UI" w:cs="Segoe UI"/>
          <w:color w:val="374151"/>
          <w:sz w:val="24"/>
          <w:szCs w:val="24"/>
          <w:lang w:eastAsia="zh-CN"/>
        </w:rPr>
        <w:t>选择红色的符号，象征着勇气和战斗。</w:t>
      </w:r>
    </w:p>
    <w:p w14:paraId="77273402" w14:textId="77777777" w:rsidR="0019287F" w:rsidRPr="0019287F" w:rsidRDefault="0019287F" w:rsidP="0019287F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宋体" w:hAnsi="Segoe UI" w:cs="Segoe UI"/>
          <w:color w:val="374151"/>
          <w:sz w:val="24"/>
          <w:szCs w:val="24"/>
          <w:lang w:eastAsia="zh-CN"/>
        </w:rPr>
      </w:pPr>
      <w:r w:rsidRPr="0019287F">
        <w:rPr>
          <w:rFonts w:ascii="Segoe UI" w:eastAsia="宋体" w:hAnsi="Segoe UI" w:cs="Segoe UI"/>
          <w:color w:val="374151"/>
          <w:sz w:val="24"/>
          <w:szCs w:val="24"/>
          <w:lang w:eastAsia="zh-CN"/>
        </w:rPr>
        <w:t>选择绿色的符号，代表着生命和自然。</w:t>
      </w:r>
    </w:p>
    <w:p w14:paraId="360334D3" w14:textId="77777777" w:rsidR="0019287F" w:rsidRPr="0019287F" w:rsidRDefault="0019287F" w:rsidP="0019287F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宋体" w:hAnsi="Segoe UI" w:cs="Segoe UI"/>
          <w:color w:val="374151"/>
          <w:sz w:val="24"/>
          <w:szCs w:val="24"/>
          <w:lang w:eastAsia="zh-CN"/>
        </w:rPr>
      </w:pPr>
      <w:r w:rsidRPr="0019287F">
        <w:rPr>
          <w:rFonts w:ascii="Segoe UI" w:eastAsia="宋体" w:hAnsi="Segoe UI" w:cs="Segoe UI"/>
          <w:color w:val="374151"/>
          <w:sz w:val="24"/>
          <w:szCs w:val="24"/>
          <w:lang w:eastAsia="zh-CN"/>
        </w:rPr>
        <w:t>选择黑色的符号，代表着神秘和未知。</w:t>
      </w:r>
    </w:p>
    <w:p w14:paraId="340E657C" w14:textId="77777777" w:rsidR="0019287F" w:rsidRPr="0019287F" w:rsidRDefault="0019287F" w:rsidP="0019287F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宋体" w:hAnsi="Segoe UI" w:cs="Segoe UI"/>
          <w:color w:val="374151"/>
          <w:sz w:val="24"/>
          <w:szCs w:val="24"/>
          <w:lang w:eastAsia="zh-CN"/>
        </w:rPr>
      </w:pPr>
      <w:r w:rsidRPr="0019287F">
        <w:rPr>
          <w:rFonts w:ascii="Segoe UI" w:eastAsia="宋体" w:hAnsi="Segoe UI" w:cs="Segoe UI"/>
          <w:color w:val="374151"/>
          <w:sz w:val="24"/>
          <w:szCs w:val="24"/>
          <w:lang w:eastAsia="zh-CN"/>
        </w:rPr>
        <w:t>选择白色的符号，代表着纯洁和光明。</w:t>
      </w:r>
    </w:p>
    <w:p w14:paraId="27580FEE" w14:textId="77777777" w:rsidR="0019287F" w:rsidRPr="0019287F" w:rsidRDefault="0019287F" w:rsidP="0019287F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宋体" w:hAnsi="Segoe UI" w:cs="Segoe UI"/>
          <w:color w:val="374151"/>
          <w:sz w:val="24"/>
          <w:szCs w:val="24"/>
          <w:lang w:eastAsia="zh-CN"/>
        </w:rPr>
      </w:pPr>
      <w:r w:rsidRPr="0019287F">
        <w:rPr>
          <w:rFonts w:ascii="Segoe UI" w:eastAsia="宋体" w:hAnsi="Segoe UI" w:cs="Segoe UI"/>
          <w:color w:val="374151"/>
          <w:sz w:val="24"/>
          <w:szCs w:val="24"/>
          <w:lang w:eastAsia="zh-CN"/>
        </w:rPr>
        <w:t>选择紫色的符号，象征着魔法和超自然力量。</w:t>
      </w:r>
    </w:p>
    <w:p w14:paraId="7867D4AE" w14:textId="77777777" w:rsidR="0019287F" w:rsidRPr="0019287F" w:rsidRDefault="0019287F" w:rsidP="0019287F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宋体" w:hAnsi="Segoe UI" w:cs="Segoe UI"/>
          <w:color w:val="374151"/>
          <w:sz w:val="24"/>
          <w:szCs w:val="24"/>
          <w:lang w:eastAsia="zh-CN"/>
        </w:rPr>
      </w:pPr>
      <w:r w:rsidRPr="0019287F">
        <w:rPr>
          <w:rFonts w:ascii="Segoe UI" w:eastAsia="宋体" w:hAnsi="Segoe UI" w:cs="Segoe UI"/>
          <w:color w:val="374151"/>
          <w:sz w:val="24"/>
          <w:szCs w:val="24"/>
          <w:lang w:eastAsia="zh-CN"/>
        </w:rPr>
        <w:t>选择橙色的符号，代表着活力和热情。</w:t>
      </w:r>
    </w:p>
    <w:p w14:paraId="42571265" w14:textId="77777777" w:rsidR="0019287F" w:rsidRPr="0019287F" w:rsidRDefault="0019287F" w:rsidP="0019287F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宋体" w:hAnsi="Segoe UI" w:cs="Segoe UI"/>
          <w:color w:val="374151"/>
          <w:sz w:val="24"/>
          <w:szCs w:val="24"/>
          <w:lang w:eastAsia="zh-CN"/>
        </w:rPr>
      </w:pPr>
      <w:r w:rsidRPr="0019287F">
        <w:rPr>
          <w:rFonts w:ascii="Segoe UI" w:eastAsia="宋体" w:hAnsi="Segoe UI" w:cs="Segoe UI"/>
          <w:color w:val="374151"/>
          <w:sz w:val="24"/>
          <w:szCs w:val="24"/>
          <w:lang w:eastAsia="zh-CN"/>
        </w:rPr>
        <w:t>选择灰色的符号，象征着平衡和中立。</w:t>
      </w:r>
    </w:p>
    <w:p w14:paraId="216977D9" w14:textId="77777777" w:rsidR="0019287F" w:rsidRPr="0019287F" w:rsidRDefault="0019287F" w:rsidP="0019287F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宋体" w:hAnsi="Segoe UI" w:cs="Segoe UI"/>
          <w:color w:val="374151"/>
          <w:sz w:val="24"/>
          <w:szCs w:val="24"/>
          <w:lang w:eastAsia="zh-CN"/>
        </w:rPr>
      </w:pPr>
      <w:r w:rsidRPr="0019287F">
        <w:rPr>
          <w:rFonts w:ascii="Segoe UI" w:eastAsia="宋体" w:hAnsi="Segoe UI" w:cs="Segoe UI"/>
          <w:color w:val="374151"/>
          <w:sz w:val="24"/>
          <w:szCs w:val="24"/>
          <w:lang w:eastAsia="zh-CN"/>
        </w:rPr>
        <w:t>选择透明的符号，它几乎与空气融为一体，难以察觉。</w:t>
      </w:r>
    </w:p>
    <w:p w14:paraId="66277A6D" w14:textId="77777777" w:rsidR="0019287F" w:rsidRPr="0019287F" w:rsidRDefault="0019287F" w:rsidP="0019287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宋体" w:hAnsi="Segoe UI" w:cs="Segoe UI"/>
          <w:color w:val="374151"/>
          <w:sz w:val="24"/>
          <w:szCs w:val="24"/>
          <w:lang w:eastAsia="zh-CN"/>
        </w:rPr>
      </w:pPr>
      <w:r w:rsidRPr="0019287F">
        <w:rPr>
          <w:rFonts w:ascii="Segoe UI" w:eastAsia="宋体" w:hAnsi="Segoe UI" w:cs="Segoe UI"/>
          <w:color w:val="374151"/>
          <w:sz w:val="24"/>
          <w:szCs w:val="24"/>
          <w:lang w:eastAsia="zh-CN"/>
        </w:rPr>
        <w:t>在这些符号中，只有一个是通往生的道路，它将引领你走向凤凰涅槃，实现蜕变和重生。选择其他任何一个符号，都将导致你的灵魂迷失在这片迷雾之地，永世不得超生。</w:t>
      </w:r>
    </w:p>
    <w:p w14:paraId="13908317" w14:textId="77777777" w:rsidR="0019287F" w:rsidRPr="0019287F" w:rsidRDefault="0019287F" w:rsidP="0019287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宋体" w:hAnsi="Segoe UI" w:cs="Segoe UI"/>
          <w:color w:val="374151"/>
          <w:sz w:val="24"/>
          <w:szCs w:val="24"/>
          <w:lang w:eastAsia="zh-CN"/>
        </w:rPr>
      </w:pPr>
      <w:r w:rsidRPr="0019287F">
        <w:rPr>
          <w:rFonts w:ascii="Segoe UI" w:eastAsia="宋体" w:hAnsi="Segoe UI" w:cs="Segoe UI"/>
          <w:color w:val="374151"/>
          <w:sz w:val="24"/>
          <w:szCs w:val="24"/>
          <w:lang w:eastAsia="zh-CN"/>
        </w:rPr>
        <w:t>你深吸一口气，集中精神，准备做出你的选择。这不仅是对生死的挑战，也是对自我极限的考验。</w:t>
      </w:r>
    </w:p>
    <w:p w14:paraId="04A40DB4" w14:textId="77777777" w:rsidR="00454A81" w:rsidRPr="0019287F" w:rsidRDefault="00454A81" w:rsidP="00454A81">
      <w:pPr>
        <w:rPr>
          <w:rFonts w:eastAsia="宋体"/>
          <w:lang w:eastAsia="zh-CN"/>
        </w:rPr>
      </w:pPr>
    </w:p>
    <w:p w14:paraId="0FC9F719" w14:textId="5D9DFA80" w:rsidR="00CC15FB" w:rsidRDefault="00CC15FB"/>
    <w:sectPr w:rsidR="00CC15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F940C" w14:textId="77777777" w:rsidR="00CD7D1F" w:rsidRDefault="00CD7D1F" w:rsidP="004F4E1F">
      <w:pPr>
        <w:spacing w:after="0" w:line="240" w:lineRule="auto"/>
      </w:pPr>
      <w:r>
        <w:separator/>
      </w:r>
    </w:p>
  </w:endnote>
  <w:endnote w:type="continuationSeparator" w:id="0">
    <w:p w14:paraId="43E724A1" w14:textId="77777777" w:rsidR="00CD7D1F" w:rsidRDefault="00CD7D1F" w:rsidP="004F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8ACC4" w14:textId="77777777" w:rsidR="00CD7D1F" w:rsidRDefault="00CD7D1F" w:rsidP="004F4E1F">
      <w:pPr>
        <w:spacing w:after="0" w:line="240" w:lineRule="auto"/>
      </w:pPr>
      <w:r>
        <w:separator/>
      </w:r>
    </w:p>
  </w:footnote>
  <w:footnote w:type="continuationSeparator" w:id="0">
    <w:p w14:paraId="7844157D" w14:textId="77777777" w:rsidR="00CD7D1F" w:rsidRDefault="00CD7D1F" w:rsidP="004F4E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DE30BC"/>
    <w:multiLevelType w:val="multilevel"/>
    <w:tmpl w:val="A93E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168674B"/>
    <w:multiLevelType w:val="multilevel"/>
    <w:tmpl w:val="027A5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0B6EEC"/>
    <w:multiLevelType w:val="multilevel"/>
    <w:tmpl w:val="50D0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3E3C71"/>
    <w:multiLevelType w:val="multilevel"/>
    <w:tmpl w:val="03E4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47472E"/>
    <w:multiLevelType w:val="multilevel"/>
    <w:tmpl w:val="FF2A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D04111"/>
    <w:multiLevelType w:val="multilevel"/>
    <w:tmpl w:val="E84E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672DC7"/>
    <w:multiLevelType w:val="multilevel"/>
    <w:tmpl w:val="EA12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A32827"/>
    <w:multiLevelType w:val="multilevel"/>
    <w:tmpl w:val="3AAC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1125975">
    <w:abstractNumId w:val="8"/>
  </w:num>
  <w:num w:numId="2" w16cid:durableId="1741751587">
    <w:abstractNumId w:val="6"/>
  </w:num>
  <w:num w:numId="3" w16cid:durableId="685326585">
    <w:abstractNumId w:val="5"/>
  </w:num>
  <w:num w:numId="4" w16cid:durableId="1340886466">
    <w:abstractNumId w:val="4"/>
  </w:num>
  <w:num w:numId="5" w16cid:durableId="308747298">
    <w:abstractNumId w:val="7"/>
  </w:num>
  <w:num w:numId="6" w16cid:durableId="719401282">
    <w:abstractNumId w:val="3"/>
  </w:num>
  <w:num w:numId="7" w16cid:durableId="1003628178">
    <w:abstractNumId w:val="2"/>
  </w:num>
  <w:num w:numId="8" w16cid:durableId="1809207775">
    <w:abstractNumId w:val="1"/>
  </w:num>
  <w:num w:numId="9" w16cid:durableId="532421064">
    <w:abstractNumId w:val="0"/>
  </w:num>
  <w:num w:numId="10" w16cid:durableId="465245052">
    <w:abstractNumId w:val="11"/>
  </w:num>
  <w:num w:numId="11" w16cid:durableId="2032871067">
    <w:abstractNumId w:val="13"/>
  </w:num>
  <w:num w:numId="12" w16cid:durableId="360983121">
    <w:abstractNumId w:val="15"/>
  </w:num>
  <w:num w:numId="13" w16cid:durableId="1605380670">
    <w:abstractNumId w:val="12"/>
  </w:num>
  <w:num w:numId="14" w16cid:durableId="327757325">
    <w:abstractNumId w:val="16"/>
  </w:num>
  <w:num w:numId="15" w16cid:durableId="497426191">
    <w:abstractNumId w:val="14"/>
  </w:num>
  <w:num w:numId="16" w16cid:durableId="326053998">
    <w:abstractNumId w:val="9"/>
  </w:num>
  <w:num w:numId="17" w16cid:durableId="11308256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34616"/>
    <w:rsid w:val="0006063C"/>
    <w:rsid w:val="0008347F"/>
    <w:rsid w:val="0015074B"/>
    <w:rsid w:val="0019287F"/>
    <w:rsid w:val="0029639D"/>
    <w:rsid w:val="00326F90"/>
    <w:rsid w:val="003F692D"/>
    <w:rsid w:val="00427A4F"/>
    <w:rsid w:val="00454A81"/>
    <w:rsid w:val="004F4E1F"/>
    <w:rsid w:val="00AA1D8D"/>
    <w:rsid w:val="00B47730"/>
    <w:rsid w:val="00CB0664"/>
    <w:rsid w:val="00CC15FB"/>
    <w:rsid w:val="00CD7D1F"/>
    <w:rsid w:val="00DD257A"/>
    <w:rsid w:val="00EA2C89"/>
    <w:rsid w:val="00EE5068"/>
    <w:rsid w:val="00F0715E"/>
    <w:rsid w:val="00FC693F"/>
    <w:rsid w:val="00FF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27D853"/>
  <w15:docId w15:val="{AC3381B2-C682-4A20-AE0C-9FB66967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9">
    <w:name w:val="Normal (Web)"/>
    <w:basedOn w:val="a1"/>
    <w:uiPriority w:val="99"/>
    <w:semiHidden/>
    <w:unhideWhenUsed/>
    <w:rsid w:val="00454A81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368</Words>
  <Characters>2101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20</vt:i4>
      </vt:variant>
    </vt:vector>
  </HeadingPairs>
  <TitlesOfParts>
    <vt:vector size="21" baseType="lpstr">
      <vt:lpstr/>
      <vt:lpstr>《大帝封神》剧本：从起始之地到神源之地</vt:lpstr>
      <vt:lpstr>场景一：起始之地</vt:lpstr>
      <vt:lpstr>背景描述：</vt:lpstr>
      <vt:lpstr>你身处于一个美丽的仙凡乡土，四周是连绵的群山，翠绿的竹林，和漂浮的白云。清风吹拂，带来木香和淡淡的仙气。池水澄澈，远处有一座古老的小庙，倒映在水中。</vt:lpstr>
      <vt:lpstr>角色互动：</vt:lpstr>
      <vt:lpstr>一个看似普通却带着神秘气息的老者出现，他向你发出邀请：“勇敢的少侠，你愿意接受此次封神之旅吗？”</vt:lpstr>
      <vt:lpstr>你选择接受，老者微笑着指了一个方向，并递给你一张神秘的地图。</vt:lpstr>
      <vt:lpstr>任务：</vt:lpstr>
      <vt:lpstr>寻找神秘的入口，这是进入下一级场景的关键。</vt:lpstr>
      <vt:lpstr>过渡至场景二：</vt:lpstr>
      <vt:lpstr>二级场景</vt:lpstr>
      <vt:lpstr>        选择神源之地</vt:lpstr>
      <vt:lpstr>        选择真仙路口</vt:lpstr>
      <vt:lpstr>        选择古怪极道宝地</vt:lpstr>
      <vt:lpstr>        选择碧海须臾界</vt:lpstr>
      <vt:lpstr>        选择迷雾之地</vt:lpstr>
      <vt:lpstr>    神源之地 选项：捡起无始经  |  描述：你拾起了无始大帝昔日留下的圣品——'无始经'，一股神光的力量传遍全身。  |  得分变化：50 选项：观赏仙泉  | </vt:lpstr>
      <vt:lpstr>    真仙路口 选项：捡起无始剑  |  描述：你得到了一件神品——'无始剑'，这把剑伴随无始大帝横扫六合八荒。  |  得分变化：70 选项：观赏神木  |  描述</vt:lpstr>
      <vt:lpstr>    古怪极道宝地 选项：观赏天象  |  描述：你观赏仙界天象，感悟到极道的玄奥。  |  得分变化：20 选项：捡起无始钟  |  描述：你得到了古怪极道的秘宝—</vt:lpstr>
      <vt:lpstr>    碧海须臾界 选项：观赏仙泉  |  描述：你沐浴在仙泉中，感受到碧海须臾界的仙气。  |  得分变化：30 选项：捡起无始之心  |  描述：你得到了大帝晚年的</vt:lpstr>
    </vt:vector>
  </TitlesOfParts>
  <Manager/>
  <Company/>
  <LinksUpToDate>false</LinksUpToDate>
  <CharactersWithSpaces>2465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临江 游龙</cp:lastModifiedBy>
  <cp:revision>2</cp:revision>
  <dcterms:created xsi:type="dcterms:W3CDTF">2024-01-03T17:30:00Z</dcterms:created>
  <dcterms:modified xsi:type="dcterms:W3CDTF">2024-01-03T17:30:00Z</dcterms:modified>
  <cp:category/>
</cp:coreProperties>
</file>